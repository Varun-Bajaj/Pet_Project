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4C433">
      <w:pPr>
        <w:pStyle w:val="9"/>
        <w:spacing w:line="240" w:lineRule="auto"/>
        <w:ind w:left="0" w:firstLine="0"/>
        <w:rPr>
          <w:rFonts w:ascii="Times New Roman"/>
          <w:sz w:val="20"/>
        </w:rPr>
      </w:pPr>
    </w:p>
    <w:p w14:paraId="1B5E2CD3">
      <w:pPr>
        <w:pStyle w:val="9"/>
        <w:spacing w:line="240" w:lineRule="auto"/>
        <w:ind w:left="0" w:firstLine="0"/>
        <w:rPr>
          <w:rFonts w:ascii="Times New Roman"/>
          <w:sz w:val="20"/>
        </w:rPr>
      </w:pPr>
    </w:p>
    <w:p w14:paraId="53D2211E">
      <w:pPr>
        <w:pStyle w:val="9"/>
        <w:spacing w:line="240" w:lineRule="auto"/>
        <w:ind w:left="0" w:firstLine="0"/>
        <w:rPr>
          <w:rFonts w:ascii="Times New Roman"/>
          <w:sz w:val="20"/>
        </w:rPr>
      </w:pPr>
    </w:p>
    <w:p w14:paraId="57BB878B">
      <w:pPr>
        <w:pStyle w:val="9"/>
        <w:spacing w:line="240" w:lineRule="auto"/>
        <w:ind w:left="0" w:firstLine="0"/>
        <w:rPr>
          <w:rFonts w:ascii="Times New Roman"/>
          <w:sz w:val="20"/>
        </w:rPr>
      </w:pPr>
    </w:p>
    <w:p w14:paraId="2972DF67">
      <w:pPr>
        <w:pStyle w:val="9"/>
        <w:spacing w:before="20" w:line="240" w:lineRule="auto"/>
        <w:ind w:left="0" w:firstLine="0"/>
        <w:rPr>
          <w:rFonts w:ascii="Times New Roman"/>
          <w:sz w:val="20"/>
        </w:rPr>
      </w:pPr>
    </w:p>
    <w:p w14:paraId="4427DD5F">
      <w:pPr>
        <w:pStyle w:val="9"/>
        <w:spacing w:line="240" w:lineRule="auto"/>
        <w:ind w:left="722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58915" cy="388620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147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9B2">
      <w:pPr>
        <w:pStyle w:val="9"/>
        <w:spacing w:line="240" w:lineRule="auto"/>
        <w:ind w:left="0" w:firstLine="0"/>
        <w:rPr>
          <w:rFonts w:ascii="Times New Roman"/>
          <w:sz w:val="28"/>
        </w:rPr>
      </w:pPr>
    </w:p>
    <w:p w14:paraId="0D75C859">
      <w:pPr>
        <w:pStyle w:val="9"/>
        <w:spacing w:before="105" w:line="240" w:lineRule="auto"/>
        <w:ind w:left="0" w:firstLine="0"/>
        <w:rPr>
          <w:rFonts w:ascii="Times New Roman"/>
          <w:sz w:val="28"/>
        </w:rPr>
      </w:pPr>
    </w:p>
    <w:p w14:paraId="571D8CD1">
      <w:pPr>
        <w:pStyle w:val="5"/>
        <w:spacing w:before="1" w:line="425" w:lineRule="exact"/>
        <w:rPr>
          <w:rFonts w:ascii="Lucida Sans Unicode"/>
        </w:rPr>
      </w:pPr>
      <w:r>
        <w:rPr>
          <w:rFonts w:ascii="Lucida Sans Unicode"/>
          <w:color w:val="424242"/>
          <w:w w:val="90"/>
        </w:rPr>
        <w:t>Version</w:t>
      </w:r>
      <w:r>
        <w:rPr>
          <w:rFonts w:ascii="Lucida Sans Unicode"/>
          <w:color w:val="424242"/>
          <w:spacing w:val="31"/>
        </w:rPr>
        <w:t xml:space="preserve"> </w:t>
      </w:r>
      <w:r>
        <w:rPr>
          <w:rFonts w:ascii="Lucida Sans Unicode"/>
          <w:color w:val="424242"/>
          <w:w w:val="90"/>
        </w:rPr>
        <w:t>:</w:t>
      </w:r>
      <w:r>
        <w:rPr>
          <w:rFonts w:ascii="Lucida Sans Unicode"/>
          <w:color w:val="424242"/>
          <w:spacing w:val="32"/>
        </w:rPr>
        <w:t xml:space="preserve"> </w:t>
      </w:r>
      <w:r>
        <w:rPr>
          <w:rFonts w:ascii="Lucida Sans Unicode"/>
          <w:color w:val="424242"/>
          <w:spacing w:val="-5"/>
          <w:w w:val="90"/>
        </w:rPr>
        <w:t>1.0</w:t>
      </w:r>
    </w:p>
    <w:p w14:paraId="4812851A">
      <w:pPr>
        <w:spacing w:before="0" w:line="419" w:lineRule="exact"/>
        <w:ind w:left="1517" w:right="0" w:firstLine="0"/>
        <w:jc w:val="left"/>
        <w:rPr>
          <w:sz w:val="28"/>
        </w:rPr>
      </w:pPr>
      <w:r>
        <w:rPr>
          <w:color w:val="424242"/>
          <w:spacing w:val="-4"/>
          <w:sz w:val="28"/>
        </w:rPr>
        <w:t>Date</w:t>
      </w:r>
      <w:r>
        <w:rPr>
          <w:color w:val="424242"/>
          <w:spacing w:val="-17"/>
          <w:sz w:val="28"/>
        </w:rPr>
        <w:t xml:space="preserve"> </w:t>
      </w:r>
      <w:r>
        <w:rPr>
          <w:color w:val="424242"/>
          <w:spacing w:val="-4"/>
          <w:sz w:val="28"/>
        </w:rPr>
        <w:t>: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4"/>
          <w:sz w:val="28"/>
        </w:rPr>
        <w:t>19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4"/>
          <w:sz w:val="28"/>
        </w:rPr>
        <w:t>May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4"/>
          <w:sz w:val="28"/>
        </w:rPr>
        <w:t>2025</w:t>
      </w:r>
    </w:p>
    <w:p w14:paraId="48927C1C">
      <w:pPr>
        <w:spacing w:before="0" w:line="389" w:lineRule="exact"/>
        <w:ind w:left="1517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424242"/>
          <w:spacing w:val="-8"/>
          <w:sz w:val="28"/>
          <w:u w:val="thick" w:color="424242"/>
        </w:rPr>
        <w:t>Submitted</w:t>
      </w:r>
      <w:r>
        <w:rPr>
          <w:rFonts w:ascii="Arial Black"/>
          <w:color w:val="424242"/>
          <w:spacing w:val="-34"/>
          <w:sz w:val="28"/>
          <w:u w:val="thick" w:color="424242"/>
        </w:rPr>
        <w:t xml:space="preserve"> </w:t>
      </w:r>
      <w:r>
        <w:rPr>
          <w:rFonts w:ascii="Arial Black"/>
          <w:color w:val="424242"/>
          <w:spacing w:val="-8"/>
          <w:sz w:val="28"/>
          <w:u w:val="thick" w:color="424242"/>
        </w:rPr>
        <w:t>for</w:t>
      </w:r>
      <w:r>
        <w:rPr>
          <w:rFonts w:ascii="Arial Black"/>
          <w:color w:val="424242"/>
          <w:spacing w:val="-33"/>
          <w:sz w:val="28"/>
          <w:u w:val="thick" w:color="424242"/>
        </w:rPr>
        <w:t xml:space="preserve"> </w:t>
      </w:r>
      <w:r>
        <w:rPr>
          <w:rFonts w:ascii="Arial Black"/>
          <w:color w:val="424242"/>
          <w:spacing w:val="-10"/>
          <w:sz w:val="28"/>
          <w:u w:val="thick" w:color="424242"/>
        </w:rPr>
        <w:t>:</w:t>
      </w:r>
    </w:p>
    <w:p w14:paraId="19919991">
      <w:pPr>
        <w:pStyle w:val="9"/>
        <w:spacing w:before="51" w:line="240" w:lineRule="auto"/>
        <w:ind w:left="0" w:firstLine="0"/>
        <w:rPr>
          <w:rFonts w:ascii="Arial Black"/>
          <w:sz w:val="28"/>
        </w:rPr>
      </w:pPr>
    </w:p>
    <w:p w14:paraId="3573DC06">
      <w:pPr>
        <w:pStyle w:val="5"/>
        <w:spacing w:before="0"/>
        <w:rPr>
          <w:rFonts w:ascii="Lucida Sans Unicode"/>
        </w:rPr>
      </w:pPr>
      <w:r>
        <w:rPr>
          <w:rFonts w:ascii="Lucida Sans Unicode"/>
          <w:color w:val="424242"/>
          <w:spacing w:val="-8"/>
        </w:rPr>
        <w:t>Mr.</w:t>
      </w:r>
      <w:r>
        <w:rPr>
          <w:rFonts w:ascii="Lucida Sans Unicode"/>
          <w:color w:val="424242"/>
          <w:spacing w:val="-12"/>
        </w:rPr>
        <w:t xml:space="preserve"> </w:t>
      </w:r>
      <w:r>
        <w:rPr>
          <w:rFonts w:ascii="Lucida Sans Unicode"/>
          <w:color w:val="424242"/>
          <w:spacing w:val="-8"/>
        </w:rPr>
        <w:t>Kush</w:t>
      </w:r>
      <w:r>
        <w:rPr>
          <w:rFonts w:ascii="Lucida Sans Unicode"/>
          <w:color w:val="424242"/>
          <w:spacing w:val="-12"/>
        </w:rPr>
        <w:t xml:space="preserve"> </w:t>
      </w:r>
      <w:r>
        <w:rPr>
          <w:rFonts w:ascii="Lucida Sans Unicode"/>
          <w:color w:val="424242"/>
          <w:spacing w:val="-8"/>
        </w:rPr>
        <w:t>Chaddha</w:t>
      </w:r>
    </w:p>
    <w:p w14:paraId="5679688B">
      <w:pPr>
        <w:pStyle w:val="9"/>
        <w:spacing w:before="8" w:line="240" w:lineRule="auto"/>
        <w:ind w:left="0" w:firstLine="0"/>
        <w:rPr>
          <w:sz w:val="28"/>
        </w:rPr>
      </w:pPr>
    </w:p>
    <w:p w14:paraId="77FFEFBC">
      <w:pPr>
        <w:spacing w:before="0"/>
        <w:ind w:left="1517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424242"/>
          <w:spacing w:val="-9"/>
          <w:sz w:val="28"/>
          <w:u w:val="thick" w:color="424242"/>
        </w:rPr>
        <w:t>Submitted</w:t>
      </w:r>
      <w:r>
        <w:rPr>
          <w:rFonts w:ascii="Arial Black"/>
          <w:color w:val="424242"/>
          <w:spacing w:val="-22"/>
          <w:sz w:val="28"/>
          <w:u w:val="thick" w:color="424242"/>
        </w:rPr>
        <w:t xml:space="preserve"> </w:t>
      </w:r>
      <w:r>
        <w:rPr>
          <w:rFonts w:ascii="Arial Black"/>
          <w:color w:val="424242"/>
          <w:spacing w:val="-5"/>
          <w:sz w:val="28"/>
          <w:u w:val="thick" w:color="424242"/>
        </w:rPr>
        <w:t>by:</w:t>
      </w:r>
    </w:p>
    <w:p w14:paraId="2B3622FA">
      <w:pPr>
        <w:pStyle w:val="9"/>
        <w:spacing w:before="58" w:line="240" w:lineRule="auto"/>
        <w:ind w:left="0" w:firstLine="0"/>
        <w:rPr>
          <w:rFonts w:ascii="Arial Black"/>
          <w:sz w:val="28"/>
        </w:rPr>
      </w:pPr>
    </w:p>
    <w:p w14:paraId="714EC5DC">
      <w:pPr>
        <w:spacing w:before="0" w:line="235" w:lineRule="auto"/>
        <w:ind w:left="1517" w:right="7155" w:firstLine="0"/>
        <w:jc w:val="left"/>
        <w:rPr>
          <w:sz w:val="28"/>
        </w:rPr>
      </w:pPr>
      <w:r>
        <w:rPr>
          <w:color w:val="424242"/>
          <w:w w:val="105"/>
          <w:sz w:val="28"/>
        </w:rPr>
        <w:t xml:space="preserve">Sameer Patel </w:t>
      </w:r>
      <w:r>
        <w:rPr>
          <w:color w:val="424242"/>
          <w:sz w:val="28"/>
        </w:rPr>
        <w:t>Markup</w:t>
      </w:r>
      <w:r>
        <w:rPr>
          <w:color w:val="424242"/>
          <w:spacing w:val="-2"/>
          <w:sz w:val="28"/>
        </w:rPr>
        <w:t xml:space="preserve"> </w:t>
      </w:r>
      <w:r>
        <w:rPr>
          <w:color w:val="424242"/>
          <w:sz w:val="28"/>
        </w:rPr>
        <w:t>Marketing</w:t>
      </w:r>
    </w:p>
    <w:p w14:paraId="12069123">
      <w:pPr>
        <w:spacing w:before="0" w:line="235" w:lineRule="auto"/>
        <w:ind w:left="1517" w:right="1634" w:firstLine="0"/>
        <w:jc w:val="left"/>
        <w:rPr>
          <w:sz w:val="28"/>
        </w:rPr>
      </w:pPr>
      <w:r>
        <w:rPr>
          <w:color w:val="424242"/>
          <w:sz w:val="28"/>
        </w:rPr>
        <w:t xml:space="preserve">308, Corporate Road, Ahmedabad India </w:t>
      </w:r>
      <w:r>
        <w:fldChar w:fldCharType="begin"/>
      </w:r>
      <w:r>
        <w:instrText xml:space="preserve"> HYPERLINK "mailto:biz@siegpartners.com" \h </w:instrText>
      </w:r>
      <w:r>
        <w:fldChar w:fldCharType="separate"/>
      </w:r>
      <w:r>
        <w:rPr>
          <w:color w:val="1154CC"/>
          <w:spacing w:val="-2"/>
          <w:sz w:val="28"/>
          <w:u w:val="thick" w:color="1154CC"/>
        </w:rPr>
        <w:t>biz@siegpartners.com</w:t>
      </w:r>
      <w:r>
        <w:rPr>
          <w:color w:val="1154CC"/>
          <w:spacing w:val="-2"/>
          <w:sz w:val="28"/>
          <w:u w:val="thick" w:color="1154CC"/>
        </w:rPr>
        <w:fldChar w:fldCharType="end"/>
      </w:r>
    </w:p>
    <w:p w14:paraId="7F5F5E6E">
      <w:pPr>
        <w:spacing w:after="0" w:line="235" w:lineRule="auto"/>
        <w:jc w:val="left"/>
        <w:rPr>
          <w:sz w:val="28"/>
        </w:rPr>
        <w:sectPr>
          <w:headerReference r:id="rId5" w:type="default"/>
          <w:footerReference r:id="rId6" w:type="default"/>
          <w:type w:val="continuous"/>
          <w:pgSz w:w="11920" w:h="16840"/>
          <w:pgMar w:top="1540" w:right="141" w:bottom="1400" w:left="283" w:header="831" w:footer="1218" w:gutter="0"/>
          <w:pgNumType w:start="1"/>
          <w:cols w:space="720" w:num="1"/>
        </w:sectPr>
      </w:pPr>
    </w:p>
    <w:p w14:paraId="047A7E21">
      <w:pPr>
        <w:pStyle w:val="4"/>
      </w:pPr>
      <w:r>
        <w:rPr>
          <w:spacing w:val="-10"/>
        </w:rPr>
        <w:t>Cover</w:t>
      </w:r>
      <w:r>
        <w:rPr>
          <w:spacing w:val="-30"/>
        </w:rPr>
        <w:t xml:space="preserve"> </w:t>
      </w:r>
      <w:r>
        <w:rPr>
          <w:spacing w:val="-2"/>
        </w:rPr>
        <w:t>Letter</w:t>
      </w:r>
    </w:p>
    <w:p w14:paraId="49D699DE">
      <w:pPr>
        <w:pStyle w:val="9"/>
        <w:spacing w:before="265" w:line="240" w:lineRule="auto"/>
        <w:ind w:left="1517" w:firstLine="0"/>
      </w:pPr>
      <w:r>
        <w:t>Dear</w:t>
      </w:r>
      <w:r>
        <w:rPr>
          <w:spacing w:val="-19"/>
        </w:rPr>
        <w:t xml:space="preserve"> </w:t>
      </w:r>
      <w:r>
        <w:t>Mr.</w:t>
      </w:r>
      <w:r>
        <w:rPr>
          <w:spacing w:val="-18"/>
        </w:rPr>
        <w:t xml:space="preserve"> </w:t>
      </w:r>
      <w:r>
        <w:rPr>
          <w:spacing w:val="-4"/>
        </w:rPr>
        <w:t>Kush,</w:t>
      </w:r>
    </w:p>
    <w:p w14:paraId="087F66F2">
      <w:pPr>
        <w:pStyle w:val="9"/>
        <w:spacing w:before="236" w:line="235" w:lineRule="auto"/>
        <w:ind w:left="1517" w:right="1270" w:firstLine="0"/>
      </w:pPr>
      <w:r>
        <w:t>Thank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rPr>
          <w:rFonts w:ascii="Arial Black"/>
        </w:rPr>
        <w:t>Technical</w:t>
      </w:r>
      <w:r>
        <w:rPr>
          <w:rFonts w:ascii="Arial Black"/>
          <w:spacing w:val="-29"/>
        </w:rPr>
        <w:t xml:space="preserve"> </w:t>
      </w:r>
      <w:r>
        <w:rPr>
          <w:rFonts w:ascii="Arial Black"/>
        </w:rPr>
        <w:t>Proposal</w:t>
      </w:r>
      <w:r>
        <w:rPr>
          <w:rFonts w:ascii="Arial Black"/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the </w:t>
      </w:r>
      <w:r>
        <w:rPr>
          <w:rFonts w:ascii="Arial Black"/>
        </w:rPr>
        <w:t>Hero</w:t>
      </w:r>
      <w:r>
        <w:rPr>
          <w:rFonts w:ascii="Arial Black"/>
          <w:spacing w:val="-30"/>
        </w:rPr>
        <w:t xml:space="preserve"> </w:t>
      </w:r>
      <w:r>
        <w:rPr>
          <w:rFonts w:ascii="Arial Black"/>
        </w:rPr>
        <w:t>Pet</w:t>
      </w:r>
      <w:r>
        <w:rPr>
          <w:rFonts w:ascii="Arial Black"/>
          <w:spacing w:val="-30"/>
        </w:rPr>
        <w:t xml:space="preserve"> </w:t>
      </w:r>
      <w:r>
        <w:rPr>
          <w:rFonts w:ascii="Arial Black"/>
        </w:rPr>
        <w:t>Care</w:t>
      </w:r>
      <w:r>
        <w:rPr>
          <w:rFonts w:ascii="Arial Black"/>
          <w:spacing w:val="-30"/>
        </w:rPr>
        <w:t xml:space="preserve"> </w:t>
      </w:r>
      <w:r>
        <w:rPr>
          <w:rFonts w:ascii="Arial Black"/>
        </w:rPr>
        <w:t>Service</w:t>
      </w:r>
      <w:r>
        <w:rPr>
          <w:rFonts w:ascii="Arial Black"/>
          <w:spacing w:val="-30"/>
        </w:rPr>
        <w:t xml:space="preserve"> </w:t>
      </w:r>
      <w:r>
        <w:rPr>
          <w:rFonts w:ascii="Arial Black"/>
        </w:rPr>
        <w:t>Portal</w:t>
      </w:r>
      <w:r>
        <w:t>.</w:t>
      </w:r>
      <w:r>
        <w:rPr>
          <w:spacing w:val="-19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truly</w:t>
      </w:r>
      <w:r>
        <w:rPr>
          <w:spacing w:val="-19"/>
        </w:rPr>
        <w:t xml:space="preserve"> </w:t>
      </w:r>
      <w:r>
        <w:t>appreciate</w:t>
      </w:r>
      <w:r>
        <w:rPr>
          <w:spacing w:val="-19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vision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creating a community-driven, pet-sharing platform that promotes trust, companionship, and responsible pet care.</w:t>
      </w:r>
    </w:p>
    <w:p w14:paraId="56017E2E">
      <w:pPr>
        <w:pStyle w:val="9"/>
        <w:spacing w:before="233" w:line="235" w:lineRule="auto"/>
        <w:ind w:left="1517" w:right="1634" w:firstLine="0"/>
      </w:pPr>
      <w:r>
        <w:t>Based on our discussions and research—including a detailed study of</w:t>
      </w:r>
      <w:r>
        <w:rPr>
          <w:spacing w:val="40"/>
        </w:rPr>
        <w:t xml:space="preserve"> </w:t>
      </w:r>
      <w:r>
        <w:t xml:space="preserve">successful platforms like </w:t>
      </w:r>
      <w:r>
        <w:rPr>
          <w:rFonts w:ascii="Verdana" w:hAnsi="Verdana"/>
          <w:i/>
        </w:rPr>
        <w:t>BorrowMyDoggy</w:t>
      </w:r>
      <w:r>
        <w:t>—we have crafted a robust technical framework that aligns with your goals. This proposal outlines our understanding of your requirements, suggested platform features, user roles, technical options, and implementation strategy.</w:t>
      </w:r>
    </w:p>
    <w:p w14:paraId="67EE3B11">
      <w:pPr>
        <w:pStyle w:val="9"/>
        <w:spacing w:before="228" w:line="240" w:lineRule="auto"/>
        <w:ind w:left="1517" w:firstLine="0"/>
      </w:pPr>
      <w:r>
        <w:t>Key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rPr>
          <w:spacing w:val="-2"/>
        </w:rPr>
        <w:t>include:</w:t>
      </w:r>
    </w:p>
    <w:p w14:paraId="43261129">
      <w:pPr>
        <w:pStyle w:val="11"/>
        <w:numPr>
          <w:ilvl w:val="0"/>
          <w:numId w:val="1"/>
        </w:numPr>
        <w:tabs>
          <w:tab w:val="left" w:pos="2237"/>
        </w:tabs>
        <w:spacing w:before="236" w:after="0" w:line="235" w:lineRule="auto"/>
        <w:ind w:left="2237" w:right="1713" w:hanging="360"/>
        <w:jc w:val="left"/>
        <w:rPr>
          <w:sz w:val="24"/>
        </w:rPr>
      </w:pPr>
      <w:r>
        <w:rPr>
          <w:sz w:val="24"/>
        </w:rPr>
        <w:t>A secure, multilingual, and mobile-friendly platform supporting English and Russian.</w:t>
      </w:r>
    </w:p>
    <w:p w14:paraId="23D4678D">
      <w:pPr>
        <w:pStyle w:val="11"/>
        <w:numPr>
          <w:ilvl w:val="0"/>
          <w:numId w:val="1"/>
        </w:numPr>
        <w:tabs>
          <w:tab w:val="left" w:pos="2237"/>
        </w:tabs>
        <w:spacing w:before="0" w:after="0" w:line="235" w:lineRule="auto"/>
        <w:ind w:left="2237" w:right="1736" w:hanging="360"/>
        <w:jc w:val="left"/>
        <w:rPr>
          <w:sz w:val="24"/>
        </w:rPr>
      </w:pPr>
      <w:r>
        <w:rPr>
          <w:sz w:val="24"/>
        </w:rPr>
        <w:t>Advanced pet matching, availability calendars, real-time chat,</w:t>
      </w:r>
      <w:r>
        <w:rPr>
          <w:spacing w:val="80"/>
          <w:sz w:val="24"/>
        </w:rPr>
        <w:t xml:space="preserve"> </w:t>
      </w:r>
      <w:r>
        <w:rPr>
          <w:sz w:val="24"/>
        </w:rPr>
        <w:t>and a flexible booking engine.</w:t>
      </w:r>
    </w:p>
    <w:p w14:paraId="2FC6C6A8">
      <w:pPr>
        <w:pStyle w:val="11"/>
        <w:numPr>
          <w:ilvl w:val="0"/>
          <w:numId w:val="1"/>
        </w:numPr>
        <w:tabs>
          <w:tab w:val="left" w:pos="2237"/>
        </w:tabs>
        <w:spacing w:before="0" w:after="0" w:line="235" w:lineRule="auto"/>
        <w:ind w:left="2237" w:right="1593" w:hanging="360"/>
        <w:jc w:val="left"/>
        <w:rPr>
          <w:sz w:val="24"/>
        </w:rPr>
      </w:pPr>
      <w:r>
        <w:rPr>
          <w:spacing w:val="-2"/>
          <w:w w:val="105"/>
          <w:sz w:val="24"/>
        </w:rPr>
        <w:t>Tiered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subscription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management,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trust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safety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features,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and </w:t>
      </w:r>
      <w:r>
        <w:rPr>
          <w:w w:val="105"/>
          <w:sz w:val="24"/>
        </w:rPr>
        <w:t>an education center for users.</w:t>
      </w:r>
    </w:p>
    <w:p w14:paraId="5662EF95">
      <w:pPr>
        <w:pStyle w:val="11"/>
        <w:numPr>
          <w:ilvl w:val="0"/>
          <w:numId w:val="1"/>
        </w:numPr>
        <w:tabs>
          <w:tab w:val="left" w:pos="2236"/>
        </w:tabs>
        <w:spacing w:before="0" w:after="0" w:line="356" w:lineRule="exact"/>
        <w:ind w:left="2236" w:right="0" w:hanging="359"/>
        <w:jc w:val="left"/>
        <w:rPr>
          <w:sz w:val="24"/>
        </w:rPr>
      </w:pPr>
      <w:r>
        <w:rPr>
          <w:sz w:val="24"/>
        </w:rPr>
        <w:t>Scalable</w:t>
      </w:r>
      <w:r>
        <w:rPr>
          <w:spacing w:val="7"/>
          <w:sz w:val="24"/>
        </w:rPr>
        <w:t xml:space="preserve"> </w:t>
      </w:r>
      <w:r>
        <w:rPr>
          <w:sz w:val="24"/>
        </w:rPr>
        <w:t>backend</w:t>
      </w:r>
      <w:r>
        <w:rPr>
          <w:spacing w:val="7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7"/>
          <w:sz w:val="24"/>
        </w:rPr>
        <w:t xml:space="preserve"> </w:t>
      </w:r>
      <w:r>
        <w:rPr>
          <w:sz w:val="24"/>
        </w:rPr>
        <w:t>either</w:t>
      </w:r>
      <w:r>
        <w:rPr>
          <w:spacing w:val="8"/>
          <w:sz w:val="24"/>
        </w:rPr>
        <w:t xml:space="preserve"> </w:t>
      </w:r>
      <w:r>
        <w:rPr>
          <w:rFonts w:ascii="Arial Black" w:hAnsi="Arial Black"/>
          <w:sz w:val="24"/>
        </w:rPr>
        <w:t>PHP</w:t>
      </w:r>
      <w:r>
        <w:rPr>
          <w:rFonts w:ascii="Arial Black" w:hAnsi="Arial Black"/>
          <w:spacing w:val="-15"/>
          <w:sz w:val="24"/>
        </w:rPr>
        <w:t xml:space="preserve"> </w:t>
      </w:r>
      <w:r>
        <w:rPr>
          <w:rFonts w:ascii="Arial Black" w:hAnsi="Arial Black"/>
          <w:sz w:val="24"/>
        </w:rPr>
        <w:t>Laravel</w:t>
      </w:r>
      <w:r>
        <w:rPr>
          <w:rFonts w:ascii="Arial Black" w:hAnsi="Arial Black"/>
          <w:spacing w:val="3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6A9293A0">
      <w:pPr>
        <w:pStyle w:val="9"/>
        <w:spacing w:line="235" w:lineRule="auto"/>
        <w:ind w:left="2237" w:right="3368" w:firstLine="0"/>
      </w:pPr>
      <w:r>
        <w:rPr>
          <w:rFonts w:ascii="Arial Black"/>
        </w:rPr>
        <w:t>Node.js</w:t>
      </w:r>
      <w:r>
        <w:t>,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pros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cons</w:t>
      </w:r>
      <w:r>
        <w:rPr>
          <w:spacing w:val="-12"/>
        </w:rPr>
        <w:t xml:space="preserve"> </w:t>
      </w:r>
      <w:r>
        <w:t>outlined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informed </w:t>
      </w:r>
      <w:r>
        <w:rPr>
          <w:spacing w:val="-2"/>
        </w:rPr>
        <w:t>decision-making.</w:t>
      </w:r>
    </w:p>
    <w:p w14:paraId="5DCF7686">
      <w:pPr>
        <w:pStyle w:val="9"/>
        <w:spacing w:before="232" w:line="235" w:lineRule="auto"/>
        <w:ind w:left="1517" w:right="1426" w:firstLine="0"/>
      </w:pPr>
      <w:r>
        <w:t>We are confident that our solution will deliver not only a technically sound platform but also a delightful experience for your end users. Our team is excited about the prospect of contributing to this meaningful initiative that blends technology with animal welfare.</w:t>
      </w:r>
    </w:p>
    <w:p w14:paraId="53F3563D">
      <w:pPr>
        <w:pStyle w:val="9"/>
        <w:spacing w:before="235" w:line="235" w:lineRule="auto"/>
        <w:ind w:left="1517" w:right="1634" w:firstLine="0"/>
      </w:pPr>
      <w:r>
        <w:t xml:space="preserve">Thank you once again for considering Sieg Partners as your technology </w:t>
      </w:r>
      <w:r>
        <w:rPr>
          <w:spacing w:val="-2"/>
        </w:rPr>
        <w:t>partner.</w:t>
      </w:r>
    </w:p>
    <w:p w14:paraId="064EB88F">
      <w:pPr>
        <w:pStyle w:val="9"/>
        <w:spacing w:before="232" w:line="244" w:lineRule="auto"/>
        <w:ind w:left="1517" w:right="8334" w:firstLine="0"/>
        <w:jc w:val="both"/>
      </w:pPr>
      <w:r>
        <w:t xml:space="preserve">Best Regards, </w:t>
      </w:r>
      <w:r>
        <w:rPr>
          <w:rFonts w:ascii="Arial Black"/>
          <w:spacing w:val="-12"/>
        </w:rPr>
        <w:t>Sameer</w:t>
      </w:r>
      <w:r>
        <w:rPr>
          <w:rFonts w:ascii="Arial Black"/>
          <w:spacing w:val="-10"/>
        </w:rPr>
        <w:t xml:space="preserve"> </w:t>
      </w:r>
      <w:r>
        <w:rPr>
          <w:rFonts w:ascii="Arial Black"/>
          <w:spacing w:val="-12"/>
        </w:rPr>
        <w:t xml:space="preserve">Patel </w:t>
      </w:r>
      <w:r>
        <w:t>Sieg Partners</w:t>
      </w:r>
    </w:p>
    <w:p w14:paraId="764A89A5">
      <w:pPr>
        <w:pStyle w:val="9"/>
        <w:spacing w:after="0" w:line="244" w:lineRule="auto"/>
        <w:jc w:val="both"/>
        <w:sectPr>
          <w:pgSz w:w="11920" w:h="16840"/>
          <w:pgMar w:top="1540" w:right="141" w:bottom="1400" w:left="283" w:header="831" w:footer="1218" w:gutter="0"/>
          <w:cols w:space="720" w:num="1"/>
        </w:sectPr>
      </w:pPr>
    </w:p>
    <w:p w14:paraId="701DF17D">
      <w:pPr>
        <w:pStyle w:val="2"/>
        <w:spacing w:before="62"/>
      </w:pPr>
      <w:bookmarkStart w:id="0" w:name="Objective "/>
      <w:bookmarkEnd w:id="0"/>
      <w:r>
        <w:rPr>
          <w:spacing w:val="-2"/>
        </w:rPr>
        <w:t>Objective</w:t>
      </w:r>
    </w:p>
    <w:p w14:paraId="149FAEF0">
      <w:pPr>
        <w:pStyle w:val="9"/>
        <w:spacing w:before="273" w:line="235" w:lineRule="auto"/>
        <w:ind w:left="1517" w:right="1270" w:firstLine="0"/>
      </w:pPr>
      <w:r>
        <w:t xml:space="preserve">To build a secure, scalable, and multilingual Pet Borrowing Platform that </w:t>
      </w:r>
      <w:r>
        <w:rPr>
          <w:w w:val="105"/>
        </w:rPr>
        <w:t>connects pet owners (Pet Parents) with pet lovers (Pet Friends) for responsible</w:t>
      </w:r>
      <w:r>
        <w:rPr>
          <w:spacing w:val="-1"/>
          <w:w w:val="105"/>
        </w:rPr>
        <w:t xml:space="preserve"> </w:t>
      </w:r>
      <w:r>
        <w:rPr>
          <w:w w:val="105"/>
        </w:rPr>
        <w:t>pet</w:t>
      </w:r>
      <w:r>
        <w:rPr>
          <w:spacing w:val="-1"/>
          <w:w w:val="105"/>
        </w:rPr>
        <w:t xml:space="preserve"> </w:t>
      </w:r>
      <w:r>
        <w:rPr>
          <w:w w:val="105"/>
        </w:rPr>
        <w:t>care</w:t>
      </w:r>
      <w:r>
        <w:rPr>
          <w:spacing w:val="-1"/>
          <w:w w:val="105"/>
        </w:rPr>
        <w:t xml:space="preserve"> </w:t>
      </w:r>
      <w:r>
        <w:rPr>
          <w:w w:val="105"/>
        </w:rPr>
        <w:t>sharing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structured,</w:t>
      </w:r>
      <w:r>
        <w:rPr>
          <w:spacing w:val="-1"/>
          <w:w w:val="105"/>
        </w:rPr>
        <w:t xml:space="preserve"> </w:t>
      </w:r>
      <w:r>
        <w:rPr>
          <w:w w:val="105"/>
        </w:rPr>
        <w:t>real-time-capable, and subscription-driven system.</w:t>
      </w:r>
    </w:p>
    <w:p w14:paraId="2BA4BDE3">
      <w:pPr>
        <w:pStyle w:val="2"/>
        <w:spacing w:before="234"/>
      </w:pPr>
      <w:r>
        <w:rPr>
          <w:w w:val="90"/>
        </w:rPr>
        <w:t>Target</w:t>
      </w:r>
      <w:r>
        <w:rPr>
          <w:spacing w:val="1"/>
        </w:rPr>
        <w:t xml:space="preserve"> </w:t>
      </w:r>
      <w:r>
        <w:rPr>
          <w:spacing w:val="-2"/>
        </w:rPr>
        <w:t>Audience</w:t>
      </w:r>
    </w:p>
    <w:p w14:paraId="1FEE4434">
      <w:pPr>
        <w:pStyle w:val="11"/>
        <w:numPr>
          <w:ilvl w:val="0"/>
          <w:numId w:val="2"/>
        </w:numPr>
        <w:tabs>
          <w:tab w:val="left" w:pos="2236"/>
        </w:tabs>
        <w:spacing w:before="268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Pet</w:t>
      </w:r>
      <w:r>
        <w:rPr>
          <w:spacing w:val="15"/>
          <w:sz w:val="24"/>
        </w:rPr>
        <w:t xml:space="preserve"> </w:t>
      </w:r>
      <w:r>
        <w:rPr>
          <w:sz w:val="24"/>
        </w:rPr>
        <w:t>Owners</w:t>
      </w:r>
      <w:r>
        <w:rPr>
          <w:spacing w:val="16"/>
          <w:sz w:val="24"/>
        </w:rPr>
        <w:t xml:space="preserve"> </w:t>
      </w:r>
      <w:r>
        <w:rPr>
          <w:sz w:val="24"/>
        </w:rPr>
        <w:t>who</w:t>
      </w:r>
      <w:r>
        <w:rPr>
          <w:spacing w:val="16"/>
          <w:sz w:val="24"/>
        </w:rPr>
        <w:t xml:space="preserve"> </w:t>
      </w:r>
      <w:r>
        <w:rPr>
          <w:sz w:val="24"/>
        </w:rPr>
        <w:t>need</w:t>
      </w:r>
      <w:r>
        <w:rPr>
          <w:spacing w:val="16"/>
          <w:sz w:val="24"/>
        </w:rPr>
        <w:t xml:space="preserve"> </w:t>
      </w:r>
      <w:r>
        <w:rPr>
          <w:sz w:val="24"/>
        </w:rPr>
        <w:t>reliable</w:t>
      </w:r>
      <w:r>
        <w:rPr>
          <w:spacing w:val="16"/>
          <w:sz w:val="24"/>
        </w:rPr>
        <w:t xml:space="preserve"> </w:t>
      </w:r>
      <w:r>
        <w:rPr>
          <w:sz w:val="24"/>
        </w:rPr>
        <w:t>support</w:t>
      </w:r>
      <w:r>
        <w:rPr>
          <w:spacing w:val="16"/>
          <w:sz w:val="24"/>
        </w:rPr>
        <w:t xml:space="preserve"> </w:t>
      </w:r>
      <w:r>
        <w:rPr>
          <w:sz w:val="24"/>
        </w:rPr>
        <w:t>when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unavailable.</w:t>
      </w:r>
    </w:p>
    <w:p w14:paraId="52002ED4">
      <w:pPr>
        <w:pStyle w:val="11"/>
        <w:numPr>
          <w:ilvl w:val="0"/>
          <w:numId w:val="2"/>
        </w:numPr>
        <w:tabs>
          <w:tab w:val="left" w:pos="2237"/>
        </w:tabs>
        <w:spacing w:before="0" w:after="0" w:line="235" w:lineRule="auto"/>
        <w:ind w:left="2237" w:right="1590" w:hanging="360"/>
        <w:jc w:val="left"/>
        <w:rPr>
          <w:sz w:val="24"/>
        </w:rPr>
      </w:pPr>
      <w:r>
        <w:rPr>
          <w:sz w:val="24"/>
        </w:rPr>
        <w:t xml:space="preserve">Pet Lovers who want part-time companionship without full-time </w:t>
      </w:r>
      <w:r>
        <w:rPr>
          <w:spacing w:val="-2"/>
          <w:w w:val="105"/>
          <w:sz w:val="24"/>
        </w:rPr>
        <w:t>ownership.</w:t>
      </w:r>
    </w:p>
    <w:p w14:paraId="56C75087">
      <w:pPr>
        <w:pStyle w:val="11"/>
        <w:numPr>
          <w:ilvl w:val="0"/>
          <w:numId w:val="2"/>
        </w:numPr>
        <w:tabs>
          <w:tab w:val="left" w:pos="2236"/>
        </w:tabs>
        <w:spacing w:before="0" w:after="0" w:line="356" w:lineRule="exact"/>
        <w:ind w:left="2236" w:right="0" w:hanging="359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4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4"/>
          <w:sz w:val="24"/>
        </w:rPr>
        <w:t xml:space="preserve"> </w:t>
      </w:r>
      <w:r>
        <w:rPr>
          <w:sz w:val="24"/>
        </w:rPr>
        <w:t>living</w:t>
      </w:r>
      <w:r>
        <w:rPr>
          <w:spacing w:val="4"/>
          <w:sz w:val="24"/>
        </w:rPr>
        <w:t xml:space="preserve"> </w:t>
      </w:r>
      <w:r>
        <w:rPr>
          <w:sz w:val="24"/>
        </w:rPr>
        <w:t>alone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rentals.</w:t>
      </w:r>
    </w:p>
    <w:p w14:paraId="5F53C581">
      <w:pPr>
        <w:pStyle w:val="11"/>
        <w:numPr>
          <w:ilvl w:val="0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Families</w:t>
      </w:r>
      <w:r>
        <w:rPr>
          <w:spacing w:val="7"/>
          <w:sz w:val="24"/>
        </w:rPr>
        <w:t xml:space="preserve"> </w:t>
      </w:r>
      <w:r>
        <w:rPr>
          <w:sz w:val="24"/>
        </w:rPr>
        <w:t>exploring</w:t>
      </w:r>
      <w:r>
        <w:rPr>
          <w:spacing w:val="8"/>
          <w:sz w:val="24"/>
        </w:rPr>
        <w:t xml:space="preserve"> </w:t>
      </w:r>
      <w:r>
        <w:rPr>
          <w:sz w:val="24"/>
        </w:rPr>
        <w:t>pet</w:t>
      </w:r>
      <w:r>
        <w:rPr>
          <w:spacing w:val="8"/>
          <w:sz w:val="24"/>
        </w:rPr>
        <w:t xml:space="preserve"> </w:t>
      </w:r>
      <w:r>
        <w:rPr>
          <w:sz w:val="24"/>
        </w:rPr>
        <w:t>ownership</w:t>
      </w:r>
      <w:r>
        <w:rPr>
          <w:spacing w:val="8"/>
          <w:sz w:val="24"/>
        </w:rPr>
        <w:t xml:space="preserve"> </w:t>
      </w:r>
      <w:r>
        <w:rPr>
          <w:sz w:val="24"/>
        </w:rPr>
        <w:t>before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adoption.</w:t>
      </w:r>
    </w:p>
    <w:p w14:paraId="46A9A795">
      <w:pPr>
        <w:pStyle w:val="11"/>
        <w:numPr>
          <w:ilvl w:val="0"/>
          <w:numId w:val="2"/>
        </w:numPr>
        <w:tabs>
          <w:tab w:val="left" w:pos="2237"/>
        </w:tabs>
        <w:spacing w:before="0" w:after="0" w:line="364" w:lineRule="exact"/>
        <w:ind w:left="2237" w:right="0" w:hanging="360"/>
        <w:jc w:val="left"/>
        <w:rPr>
          <w:sz w:val="24"/>
        </w:rPr>
      </w:pPr>
      <w:r>
        <w:rPr>
          <w:w w:val="105"/>
          <w:sz w:val="24"/>
        </w:rPr>
        <w:t>Animal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Welfare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Communities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supporting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pet</w:t>
      </w:r>
      <w:r>
        <w:rPr>
          <w:spacing w:val="-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care.</w:t>
      </w:r>
    </w:p>
    <w:p w14:paraId="4B10DFDA">
      <w:pPr>
        <w:pStyle w:val="2"/>
        <w:spacing w:before="237"/>
      </w:pPr>
      <w:r>
        <w:rPr>
          <w:spacing w:val="-11"/>
        </w:rPr>
        <w:t>Platform</w:t>
      </w:r>
      <w:r>
        <w:rPr>
          <w:spacing w:val="-31"/>
        </w:rPr>
        <w:t xml:space="preserve"> </w:t>
      </w:r>
      <w:r>
        <w:rPr>
          <w:spacing w:val="-4"/>
        </w:rPr>
        <w:t>Goals</w:t>
      </w:r>
    </w:p>
    <w:p w14:paraId="3FF2149B">
      <w:pPr>
        <w:pStyle w:val="11"/>
        <w:numPr>
          <w:ilvl w:val="1"/>
          <w:numId w:val="2"/>
        </w:numPr>
        <w:tabs>
          <w:tab w:val="left" w:pos="2236"/>
        </w:tabs>
        <w:spacing w:before="267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Build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trusted</w:t>
      </w:r>
      <w:r>
        <w:rPr>
          <w:spacing w:val="13"/>
          <w:sz w:val="24"/>
        </w:rPr>
        <w:t xml:space="preserve"> </w:t>
      </w:r>
      <w:r>
        <w:rPr>
          <w:sz w:val="24"/>
        </w:rPr>
        <w:t>ecosystem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verified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4063F59C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Enable</w:t>
      </w:r>
      <w:r>
        <w:rPr>
          <w:spacing w:val="16"/>
          <w:sz w:val="24"/>
        </w:rPr>
        <w:t xml:space="preserve"> </w:t>
      </w:r>
      <w:r>
        <w:rPr>
          <w:sz w:val="24"/>
        </w:rPr>
        <w:t>structured,</w:t>
      </w:r>
      <w:r>
        <w:rPr>
          <w:spacing w:val="16"/>
          <w:sz w:val="24"/>
        </w:rPr>
        <w:t xml:space="preserve"> </w:t>
      </w:r>
      <w:r>
        <w:rPr>
          <w:sz w:val="24"/>
        </w:rPr>
        <w:t>secure</w:t>
      </w:r>
      <w:r>
        <w:rPr>
          <w:spacing w:val="16"/>
          <w:sz w:val="24"/>
        </w:rPr>
        <w:t xml:space="preserve"> </w:t>
      </w:r>
      <w:r>
        <w:rPr>
          <w:sz w:val="24"/>
        </w:rPr>
        <w:t>pet</w:t>
      </w:r>
      <w:r>
        <w:rPr>
          <w:spacing w:val="17"/>
          <w:sz w:val="24"/>
        </w:rPr>
        <w:t xml:space="preserve"> </w:t>
      </w:r>
      <w:r>
        <w:rPr>
          <w:sz w:val="24"/>
        </w:rPr>
        <w:t>borrowing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experiences.</w:t>
      </w:r>
    </w:p>
    <w:p w14:paraId="49066C1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multilingual</w:t>
      </w:r>
      <w:r>
        <w:rPr>
          <w:spacing w:val="2"/>
          <w:sz w:val="24"/>
        </w:rPr>
        <w:t xml:space="preserve">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(English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Russian).</w:t>
      </w:r>
    </w:p>
    <w:p w14:paraId="5D7B575B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Promote</w:t>
      </w:r>
      <w:r>
        <w:rPr>
          <w:spacing w:val="2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1"/>
          <w:sz w:val="24"/>
        </w:rPr>
        <w:t xml:space="preserve"> </w:t>
      </w:r>
      <w:r>
        <w:rPr>
          <w:sz w:val="24"/>
        </w:rPr>
        <w:t>pet</w:t>
      </w:r>
      <w:r>
        <w:rPr>
          <w:spacing w:val="2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21"/>
          <w:sz w:val="24"/>
        </w:rPr>
        <w:t xml:space="preserve"> </w:t>
      </w:r>
      <w:r>
        <w:rPr>
          <w:sz w:val="24"/>
        </w:rPr>
        <w:t>through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education.</w:t>
      </w:r>
    </w:p>
    <w:p w14:paraId="05666C59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Offer</w:t>
      </w:r>
      <w:r>
        <w:rPr>
          <w:spacing w:val="18"/>
          <w:sz w:val="24"/>
        </w:rPr>
        <w:t xml:space="preserve"> </w:t>
      </w:r>
      <w:r>
        <w:rPr>
          <w:sz w:val="24"/>
        </w:rPr>
        <w:t>monetization</w:t>
      </w:r>
      <w:r>
        <w:rPr>
          <w:spacing w:val="18"/>
          <w:sz w:val="24"/>
        </w:rPr>
        <w:t xml:space="preserve"> </w:t>
      </w:r>
      <w:r>
        <w:rPr>
          <w:sz w:val="24"/>
        </w:rPr>
        <w:t>via</w:t>
      </w:r>
      <w:r>
        <w:rPr>
          <w:spacing w:val="18"/>
          <w:sz w:val="24"/>
        </w:rPr>
        <w:t xml:space="preserve"> </w:t>
      </w:r>
      <w:r>
        <w:rPr>
          <w:sz w:val="24"/>
        </w:rPr>
        <w:t>tiered</w:t>
      </w:r>
      <w:r>
        <w:rPr>
          <w:spacing w:val="18"/>
          <w:sz w:val="24"/>
        </w:rPr>
        <w:t xml:space="preserve"> </w:t>
      </w:r>
      <w:r>
        <w:rPr>
          <w:sz w:val="24"/>
        </w:rPr>
        <w:t>membership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plans.</w:t>
      </w:r>
    </w:p>
    <w:p w14:paraId="3D3BA600">
      <w:pPr>
        <w:pStyle w:val="2"/>
      </w:pPr>
      <w:r>
        <w:rPr>
          <w:w w:val="85"/>
        </w:rPr>
        <w:t>User</w:t>
      </w:r>
      <w:r>
        <w:rPr>
          <w:spacing w:val="24"/>
        </w:rPr>
        <w:t xml:space="preserve"> </w:t>
      </w:r>
      <w:r>
        <w:rPr>
          <w:w w:val="85"/>
        </w:rPr>
        <w:t>Roles</w:t>
      </w:r>
      <w:r>
        <w:rPr>
          <w:spacing w:val="24"/>
        </w:rPr>
        <w:t xml:space="preserve"> </w:t>
      </w:r>
      <w:r>
        <w:rPr>
          <w:w w:val="85"/>
        </w:rPr>
        <w:t>&amp;</w:t>
      </w:r>
      <w:r>
        <w:rPr>
          <w:spacing w:val="24"/>
        </w:rPr>
        <w:t xml:space="preserve"> </w:t>
      </w:r>
      <w:r>
        <w:rPr>
          <w:spacing w:val="-2"/>
          <w:w w:val="85"/>
        </w:rPr>
        <w:t>Responsibilities</w:t>
      </w:r>
    </w:p>
    <w:p w14:paraId="3BC98827">
      <w:pPr>
        <w:pStyle w:val="5"/>
        <w:spacing w:before="269"/>
      </w:pPr>
      <w:r>
        <w:rPr>
          <w:w w:val="90"/>
        </w:rPr>
        <w:t>Pet</w:t>
      </w:r>
      <w:r>
        <w:rPr>
          <w:spacing w:val="-10"/>
          <w:w w:val="90"/>
        </w:rPr>
        <w:t xml:space="preserve"> </w:t>
      </w:r>
      <w:r>
        <w:rPr>
          <w:w w:val="90"/>
        </w:rPr>
        <w:t>Parent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(Owner)</w:t>
      </w:r>
    </w:p>
    <w:p w14:paraId="19DC0DE6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color w:val="000000"/>
          <w:w w:val="105"/>
          <w:sz w:val="24"/>
          <w:shd w:val="clear" w:color="auto" w:fill="FFEF66"/>
        </w:rPr>
        <w:t>Create/manage</w:t>
      </w:r>
      <w:r>
        <w:rPr>
          <w:color w:val="000000"/>
          <w:spacing w:val="23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pet</w:t>
      </w:r>
      <w:r>
        <w:rPr>
          <w:color w:val="000000"/>
          <w:spacing w:val="23"/>
          <w:w w:val="105"/>
          <w:sz w:val="24"/>
          <w:shd w:val="clear" w:color="auto" w:fill="FFEF66"/>
        </w:rPr>
        <w:t xml:space="preserve"> </w:t>
      </w:r>
      <w:r>
        <w:rPr>
          <w:color w:val="000000"/>
          <w:spacing w:val="-2"/>
          <w:w w:val="105"/>
          <w:sz w:val="24"/>
          <w:shd w:val="clear" w:color="auto" w:fill="FFEF66"/>
        </w:rPr>
        <w:t>profiles</w:t>
      </w:r>
      <w:r>
        <w:rPr>
          <w:color w:val="000000"/>
          <w:spacing w:val="-2"/>
          <w:w w:val="105"/>
          <w:sz w:val="24"/>
        </w:rPr>
        <w:t>.</w:t>
      </w:r>
      <w:r>
        <w:rPr>
          <w:rFonts w:hint="default"/>
          <w:color w:val="auto"/>
          <w:spacing w:val="-2"/>
          <w:w w:val="105"/>
          <w:sz w:val="24"/>
          <w:highlight w:val="green"/>
          <w:lang w:val="en-US"/>
        </w:rPr>
        <w:t>(</w:t>
      </w:r>
      <w:r>
        <w:rPr>
          <w:rFonts w:ascii="Arial MT"/>
          <w:color w:val="auto"/>
          <w:sz w:val="20"/>
          <w:highlight w:val="green"/>
        </w:rPr>
        <w:t>Option to add photos and videos if the</w:t>
      </w:r>
      <w:r>
        <w:rPr>
          <w:rFonts w:hint="default" w:ascii="Arial MT"/>
          <w:color w:val="auto"/>
          <w:sz w:val="20"/>
          <w:highlight w:val="green"/>
          <w:lang w:val="en-US"/>
        </w:rPr>
        <w:t>)</w:t>
      </w:r>
    </w:p>
    <w:p w14:paraId="0F65D0D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pet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preferences.</w:t>
      </w:r>
    </w:p>
    <w:p w14:paraId="70C9F4E1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color w:val="000000"/>
          <w:w w:val="105"/>
          <w:sz w:val="24"/>
          <w:shd w:val="clear" w:color="auto" w:fill="FFEF66"/>
        </w:rPr>
        <w:t>View</w:t>
      </w:r>
      <w:r>
        <w:rPr>
          <w:color w:val="000000"/>
          <w:spacing w:val="-19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and</w:t>
      </w:r>
      <w:r>
        <w:rPr>
          <w:color w:val="000000"/>
          <w:spacing w:val="-18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approve/reject</w:t>
      </w:r>
      <w:r>
        <w:rPr>
          <w:color w:val="000000"/>
          <w:spacing w:val="-19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borrow</w:t>
      </w:r>
      <w:r>
        <w:rPr>
          <w:color w:val="000000"/>
          <w:spacing w:val="-18"/>
          <w:w w:val="105"/>
          <w:sz w:val="24"/>
          <w:shd w:val="clear" w:color="auto" w:fill="FFEF66"/>
        </w:rPr>
        <w:t xml:space="preserve"> </w:t>
      </w:r>
      <w:r>
        <w:rPr>
          <w:color w:val="000000"/>
          <w:spacing w:val="-2"/>
          <w:w w:val="105"/>
          <w:sz w:val="24"/>
          <w:shd w:val="clear" w:color="auto" w:fill="FFEF66"/>
        </w:rPr>
        <w:t>requests.</w:t>
      </w:r>
      <w:r>
        <w:rPr>
          <w:color w:val="000000"/>
          <w:spacing w:val="40"/>
          <w:w w:val="105"/>
          <w:sz w:val="24"/>
          <w:shd w:val="clear" w:color="auto" w:fill="FFEF66"/>
        </w:rPr>
        <w:t xml:space="preserve"> </w:t>
      </w:r>
    </w:p>
    <w:p w14:paraId="1B0CA828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rFonts w:ascii="Arial MT"/>
          <w:color w:val="000000"/>
          <w:w w:val="102"/>
          <w:sz w:val="20"/>
          <w:highlight w:val="green"/>
        </w:rPr>
        <w:t>Search for pet fiends and make booking request</w:t>
      </w:r>
    </w:p>
    <w:p w14:paraId="26133D64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Chat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borrowers.</w:t>
      </w:r>
    </w:p>
    <w:p w14:paraId="0B96FB2B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Post</w:t>
      </w:r>
      <w:r>
        <w:rPr>
          <w:spacing w:val="45"/>
          <w:sz w:val="24"/>
        </w:rPr>
        <w:t xml:space="preserve"> </w:t>
      </w:r>
      <w:r>
        <w:rPr>
          <w:sz w:val="24"/>
        </w:rPr>
        <w:t>experience-based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reviews.</w:t>
      </w:r>
    </w:p>
    <w:p w14:paraId="5C1F9035">
      <w:pPr>
        <w:pStyle w:val="5"/>
      </w:pPr>
      <w:r>
        <w:rPr>
          <w:w w:val="90"/>
        </w:rPr>
        <w:t>Pet</w:t>
      </w:r>
      <w:r>
        <w:rPr>
          <w:spacing w:val="-13"/>
          <w:w w:val="90"/>
        </w:rPr>
        <w:t xml:space="preserve"> </w:t>
      </w:r>
      <w:r>
        <w:rPr>
          <w:w w:val="90"/>
        </w:rPr>
        <w:t>Friend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(Borrower)</w:t>
      </w:r>
    </w:p>
    <w:p w14:paraId="68B0BCA3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color w:val="000000"/>
          <w:w w:val="105"/>
          <w:sz w:val="24"/>
          <w:shd w:val="clear" w:color="auto" w:fill="FFEF66"/>
        </w:rPr>
        <w:t>Create</w:t>
      </w:r>
      <w:r>
        <w:rPr>
          <w:color w:val="000000"/>
          <w:spacing w:val="-20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personal</w:t>
      </w:r>
      <w:r>
        <w:rPr>
          <w:color w:val="000000"/>
          <w:spacing w:val="-19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profiles</w:t>
      </w:r>
      <w:r>
        <w:rPr>
          <w:color w:val="000000"/>
          <w:spacing w:val="-19"/>
          <w:w w:val="105"/>
          <w:sz w:val="24"/>
        </w:rPr>
        <w:t xml:space="preserve"> </w:t>
      </w:r>
      <w:r>
        <w:rPr>
          <w:color w:val="000000"/>
          <w:w w:val="105"/>
          <w:sz w:val="24"/>
        </w:rPr>
        <w:t>with</w:t>
      </w:r>
      <w:r>
        <w:rPr>
          <w:color w:val="000000"/>
          <w:spacing w:val="-20"/>
          <w:w w:val="105"/>
          <w:sz w:val="24"/>
        </w:rPr>
        <w:t xml:space="preserve"> </w:t>
      </w:r>
      <w:r>
        <w:rPr>
          <w:color w:val="000000"/>
          <w:w w:val="105"/>
          <w:sz w:val="24"/>
        </w:rPr>
        <w:t>preferences</w:t>
      </w:r>
      <w:r>
        <w:rPr>
          <w:color w:val="000000"/>
          <w:spacing w:val="-19"/>
          <w:w w:val="105"/>
          <w:sz w:val="24"/>
        </w:rPr>
        <w:t xml:space="preserve"> </w:t>
      </w:r>
      <w:r>
        <w:rPr>
          <w:color w:val="000000"/>
          <w:w w:val="105"/>
          <w:sz w:val="24"/>
        </w:rPr>
        <w:t>and</w:t>
      </w:r>
      <w:r>
        <w:rPr>
          <w:color w:val="000000"/>
          <w:spacing w:val="-19"/>
          <w:w w:val="105"/>
          <w:sz w:val="24"/>
        </w:rPr>
        <w:t xml:space="preserve"> </w:t>
      </w:r>
      <w:r>
        <w:rPr>
          <w:color w:val="000000"/>
          <w:spacing w:val="-2"/>
          <w:w w:val="105"/>
          <w:sz w:val="24"/>
        </w:rPr>
        <w:t>experience.</w:t>
      </w:r>
    </w:p>
    <w:p w14:paraId="6DEC7BB2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color w:val="000000"/>
          <w:w w:val="105"/>
          <w:sz w:val="24"/>
          <w:shd w:val="clear" w:color="auto" w:fill="FFEF66"/>
        </w:rPr>
        <w:t>Search</w:t>
      </w:r>
      <w:r>
        <w:rPr>
          <w:color w:val="000000"/>
          <w:spacing w:val="-6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and</w:t>
      </w:r>
      <w:r>
        <w:rPr>
          <w:color w:val="000000"/>
          <w:spacing w:val="-5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filter</w:t>
      </w:r>
      <w:r>
        <w:rPr>
          <w:color w:val="000000"/>
          <w:spacing w:val="-5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available</w:t>
      </w:r>
      <w:r>
        <w:rPr>
          <w:color w:val="000000"/>
          <w:spacing w:val="-5"/>
          <w:w w:val="105"/>
          <w:sz w:val="24"/>
          <w:shd w:val="clear" w:color="auto" w:fill="FFEF66"/>
        </w:rPr>
        <w:t xml:space="preserve"> </w:t>
      </w:r>
      <w:r>
        <w:rPr>
          <w:color w:val="000000"/>
          <w:spacing w:val="-2"/>
          <w:w w:val="105"/>
          <w:sz w:val="24"/>
          <w:shd w:val="clear" w:color="auto" w:fill="FFEF66"/>
        </w:rPr>
        <w:t>pets</w:t>
      </w:r>
      <w:r>
        <w:rPr>
          <w:color w:val="000000"/>
          <w:spacing w:val="-2"/>
          <w:w w:val="105"/>
          <w:sz w:val="24"/>
        </w:rPr>
        <w:t>.</w:t>
      </w:r>
    </w:p>
    <w:p w14:paraId="6005DCB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rFonts w:ascii="Arial MT"/>
          <w:color w:val="000000"/>
          <w:w w:val="102"/>
          <w:sz w:val="20"/>
          <w:highlight w:val="green"/>
        </w:rPr>
        <w:t>View and approve/reject requests from pet owners.</w:t>
      </w:r>
    </w:p>
    <w:p w14:paraId="703CAAE3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Send</w:t>
      </w:r>
      <w:r>
        <w:rPr>
          <w:spacing w:val="18"/>
          <w:sz w:val="24"/>
        </w:rPr>
        <w:t xml:space="preserve"> </w:t>
      </w:r>
      <w:r>
        <w:rPr>
          <w:sz w:val="24"/>
        </w:rPr>
        <w:t>borrowing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58A88852">
      <w:pPr>
        <w:pStyle w:val="11"/>
        <w:numPr>
          <w:ilvl w:val="1"/>
          <w:numId w:val="2"/>
        </w:numPr>
        <w:tabs>
          <w:tab w:val="left" w:pos="2236"/>
        </w:tabs>
        <w:spacing w:before="57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Receive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approvals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initiate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chat.</w:t>
      </w:r>
    </w:p>
    <w:p w14:paraId="4AFD9C7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Submit</w:t>
      </w:r>
      <w:r>
        <w:rPr>
          <w:spacing w:val="26"/>
          <w:sz w:val="24"/>
        </w:rPr>
        <w:t xml:space="preserve"> </w:t>
      </w:r>
      <w:r>
        <w:rPr>
          <w:sz w:val="24"/>
        </w:rPr>
        <w:t>reviews</w:t>
      </w:r>
      <w:r>
        <w:rPr>
          <w:spacing w:val="27"/>
          <w:sz w:val="24"/>
        </w:rPr>
        <w:t xml:space="preserve"> </w:t>
      </w:r>
      <w:r>
        <w:rPr>
          <w:sz w:val="24"/>
        </w:rPr>
        <w:t>post-</w:t>
      </w:r>
      <w:r>
        <w:rPr>
          <w:spacing w:val="-2"/>
          <w:sz w:val="24"/>
        </w:rPr>
        <w:t>visit.</w:t>
      </w:r>
    </w:p>
    <w:p w14:paraId="6AC7587F">
      <w:pPr>
        <w:pStyle w:val="5"/>
        <w:spacing w:before="233"/>
      </w:pPr>
      <w:r>
        <w:rPr>
          <w:spacing w:val="-2"/>
        </w:rPr>
        <w:t>Administrator</w:t>
      </w:r>
    </w:p>
    <w:p w14:paraId="7B68C270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Approve/manage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listings.</w:t>
      </w:r>
    </w:p>
    <w:p w14:paraId="123DF786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Monitor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communications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bookings.</w:t>
      </w:r>
    </w:p>
    <w:p w14:paraId="778DD5A8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Handle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disputes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feedback.</w:t>
      </w:r>
    </w:p>
    <w:p w14:paraId="12999A87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Push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announcements.</w:t>
      </w:r>
    </w:p>
    <w:p w14:paraId="0CDA1711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Manage</w:t>
      </w:r>
      <w:r>
        <w:rPr>
          <w:spacing w:val="35"/>
          <w:sz w:val="24"/>
        </w:rPr>
        <w:t xml:space="preserve"> </w:t>
      </w:r>
      <w:r>
        <w:rPr>
          <w:sz w:val="24"/>
        </w:rPr>
        <w:t>CMS,</w:t>
      </w:r>
      <w:r>
        <w:rPr>
          <w:spacing w:val="36"/>
          <w:sz w:val="24"/>
        </w:rPr>
        <w:t xml:space="preserve"> </w:t>
      </w:r>
      <w:r>
        <w:rPr>
          <w:sz w:val="24"/>
        </w:rPr>
        <w:t>payments,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pacing w:val="-2"/>
          <w:sz w:val="24"/>
        </w:rPr>
        <w:t>analytics.</w:t>
      </w:r>
    </w:p>
    <w:p w14:paraId="78BDE31A">
      <w:pPr>
        <w:pStyle w:val="2"/>
      </w:pPr>
      <w:r>
        <w:rPr>
          <w:spacing w:val="-12"/>
        </w:rPr>
        <w:t>Feature</w:t>
      </w:r>
      <w:r>
        <w:rPr>
          <w:spacing w:val="-37"/>
        </w:rPr>
        <w:t xml:space="preserve"> </w:t>
      </w:r>
      <w:r>
        <w:rPr>
          <w:spacing w:val="-12"/>
        </w:rPr>
        <w:t>Set</w:t>
      </w:r>
      <w:r>
        <w:rPr>
          <w:spacing w:val="-36"/>
        </w:rPr>
        <w:t xml:space="preserve"> </w:t>
      </w:r>
      <w:r>
        <w:rPr>
          <w:spacing w:val="-12"/>
        </w:rPr>
        <w:t>–</w:t>
      </w:r>
      <w:r>
        <w:rPr>
          <w:spacing w:val="-36"/>
        </w:rPr>
        <w:t xml:space="preserve"> </w:t>
      </w:r>
      <w:r>
        <w:rPr>
          <w:spacing w:val="-12"/>
        </w:rPr>
        <w:t>Detailed</w:t>
      </w:r>
      <w:r>
        <w:rPr>
          <w:spacing w:val="-36"/>
        </w:rPr>
        <w:t xml:space="preserve"> </w:t>
      </w:r>
      <w:r>
        <w:rPr>
          <w:spacing w:val="-12"/>
        </w:rPr>
        <w:t>Overview</w:t>
      </w:r>
    </w:p>
    <w:p w14:paraId="78123A49">
      <w:pPr>
        <w:pStyle w:val="5"/>
        <w:spacing w:before="268"/>
      </w:pPr>
      <w:r>
        <w:rPr>
          <w:spacing w:val="-2"/>
          <w:w w:val="90"/>
        </w:rPr>
        <w:t>Pet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Listing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Profile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Management</w:t>
      </w:r>
    </w:p>
    <w:p w14:paraId="2BACFA19">
      <w:pPr>
        <w:pStyle w:val="11"/>
        <w:numPr>
          <w:ilvl w:val="1"/>
          <w:numId w:val="2"/>
        </w:numPr>
        <w:tabs>
          <w:tab w:val="left" w:pos="2237"/>
        </w:tabs>
        <w:spacing w:before="270" w:after="0" w:line="235" w:lineRule="auto"/>
        <w:ind w:left="2237" w:right="1754" w:hanging="360"/>
        <w:jc w:val="left"/>
        <w:rPr>
          <w:sz w:val="24"/>
        </w:rPr>
      </w:pPr>
      <w:r>
        <w:rPr>
          <w:sz w:val="24"/>
        </w:rPr>
        <w:t xml:space="preserve">Pet Parents can list multiple pets with attributes: breed, </w:t>
      </w:r>
      <w:r>
        <w:rPr>
          <w:color w:val="000000"/>
          <w:sz w:val="24"/>
          <w:shd w:val="clear" w:color="auto" w:fill="FFEF66"/>
        </w:rPr>
        <w:t>photos</w:t>
      </w:r>
      <w:r>
        <w:rPr>
          <w:rFonts w:hint="default"/>
          <w:color w:val="000000"/>
          <w:sz w:val="24"/>
          <w:highlight w:val="green"/>
          <w:shd w:val="clear" w:color="auto" w:fill="FFEF66"/>
          <w:lang w:val="en-US"/>
        </w:rPr>
        <w:t>(</w:t>
      </w:r>
      <w:r>
        <w:rPr>
          <w:rFonts w:ascii="Arial MT"/>
          <w:color w:val="000000"/>
          <w:sz w:val="20"/>
          <w:highlight w:val="green"/>
        </w:rPr>
        <w:t xml:space="preserve">can we add video too? Not </w:t>
      </w:r>
      <w:r>
        <w:rPr>
          <w:rFonts w:ascii="Arial MT"/>
          <w:color w:val="000000"/>
          <w:spacing w:val="-2"/>
          <w:sz w:val="20"/>
          <w:highlight w:val="green"/>
        </w:rPr>
        <w:t>mandatory</w:t>
      </w:r>
      <w:r>
        <w:rPr>
          <w:rFonts w:hint="default"/>
          <w:color w:val="000000"/>
          <w:sz w:val="24"/>
          <w:highlight w:val="green"/>
          <w:shd w:val="clear" w:color="auto" w:fill="FFEF66"/>
          <w:lang w:val="en-US"/>
        </w:rPr>
        <w:t>)</w:t>
      </w:r>
      <w:r>
        <w:rPr>
          <w:color w:val="000000"/>
          <w:sz w:val="24"/>
        </w:rPr>
        <w:t xml:space="preserve"> medical notes, care tips.</w:t>
      </w:r>
    </w:p>
    <w:p w14:paraId="55C35A47">
      <w:pPr>
        <w:pStyle w:val="11"/>
        <w:numPr>
          <w:ilvl w:val="1"/>
          <w:numId w:val="2"/>
        </w:numPr>
        <w:tabs>
          <w:tab w:val="left" w:pos="2236"/>
        </w:tabs>
        <w:spacing w:before="0" w:after="0" w:line="356" w:lineRule="exact"/>
        <w:ind w:left="2236" w:right="0" w:hanging="359"/>
        <w:jc w:val="left"/>
        <w:rPr>
          <w:sz w:val="24"/>
        </w:rPr>
      </w:pPr>
      <w:r>
        <w:rPr>
          <w:sz w:val="24"/>
        </w:rPr>
        <w:t>Tags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services</w:t>
      </w:r>
      <w:r>
        <w:rPr>
          <w:spacing w:val="10"/>
          <w:sz w:val="24"/>
        </w:rPr>
        <w:t xml:space="preserve"> </w:t>
      </w:r>
      <w:r>
        <w:rPr>
          <w:sz w:val="24"/>
        </w:rPr>
        <w:t>(dog</w:t>
      </w:r>
      <w:r>
        <w:rPr>
          <w:spacing w:val="9"/>
          <w:sz w:val="24"/>
        </w:rPr>
        <w:t xml:space="preserve"> </w:t>
      </w:r>
      <w:r>
        <w:rPr>
          <w:sz w:val="24"/>
        </w:rPr>
        <w:t>walking,</w:t>
      </w:r>
      <w:r>
        <w:rPr>
          <w:spacing w:val="10"/>
          <w:sz w:val="24"/>
        </w:rPr>
        <w:t xml:space="preserve"> </w:t>
      </w:r>
      <w:r>
        <w:rPr>
          <w:sz w:val="24"/>
        </w:rPr>
        <w:t>boarding,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740A9E79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Availability</w:t>
      </w:r>
      <w:r>
        <w:rPr>
          <w:spacing w:val="6"/>
          <w:sz w:val="24"/>
        </w:rPr>
        <w:t xml:space="preserve"> </w:t>
      </w:r>
      <w:r>
        <w:rPr>
          <w:sz w:val="24"/>
        </w:rPr>
        <w:t>status:</w:t>
      </w:r>
      <w:r>
        <w:rPr>
          <w:spacing w:val="7"/>
          <w:sz w:val="24"/>
        </w:rPr>
        <w:t xml:space="preserve"> </w:t>
      </w:r>
      <w:r>
        <w:rPr>
          <w:sz w:val="24"/>
        </w:rPr>
        <w:t>Available,</w:t>
      </w:r>
      <w:r>
        <w:rPr>
          <w:spacing w:val="7"/>
          <w:sz w:val="24"/>
        </w:rPr>
        <w:t xml:space="preserve"> </w:t>
      </w:r>
      <w:r>
        <w:rPr>
          <w:sz w:val="24"/>
        </w:rPr>
        <w:t>Booked,</w:t>
      </w:r>
      <w:r>
        <w:rPr>
          <w:spacing w:val="7"/>
          <w:sz w:val="24"/>
        </w:rPr>
        <w:t xml:space="preserve"> </w:t>
      </w:r>
      <w:r>
        <w:rPr>
          <w:sz w:val="24"/>
        </w:rPr>
        <w:t>Temporarily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Unavailable.</w:t>
      </w:r>
    </w:p>
    <w:p w14:paraId="3FF01B56">
      <w:pPr>
        <w:pStyle w:val="5"/>
      </w:pPr>
      <w:r>
        <w:rPr>
          <w:spacing w:val="-6"/>
        </w:rPr>
        <w:t>Calendar</w:t>
      </w:r>
      <w:r>
        <w:rPr>
          <w:spacing w:val="-25"/>
        </w:rPr>
        <w:t xml:space="preserve"> </w:t>
      </w:r>
      <w:r>
        <w:rPr>
          <w:spacing w:val="-2"/>
        </w:rPr>
        <w:t>Integration</w:t>
      </w:r>
    </w:p>
    <w:p w14:paraId="2E853A94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Both</w:t>
      </w:r>
      <w:r>
        <w:rPr>
          <w:spacing w:val="30"/>
          <w:sz w:val="24"/>
        </w:rPr>
        <w:t xml:space="preserve"> </w:t>
      </w:r>
      <w:r>
        <w:rPr>
          <w:sz w:val="24"/>
        </w:rPr>
        <w:t>roles</w:t>
      </w:r>
      <w:r>
        <w:rPr>
          <w:spacing w:val="30"/>
          <w:sz w:val="24"/>
        </w:rPr>
        <w:t xml:space="preserve"> </w:t>
      </w:r>
      <w:r>
        <w:rPr>
          <w:sz w:val="24"/>
        </w:rPr>
        <w:t>manage</w:t>
      </w:r>
      <w:r>
        <w:rPr>
          <w:spacing w:val="30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30"/>
          <w:sz w:val="24"/>
        </w:rPr>
        <w:t xml:space="preserve"> </w:t>
      </w:r>
      <w:r>
        <w:rPr>
          <w:sz w:val="24"/>
        </w:rPr>
        <w:t>using</w:t>
      </w:r>
      <w:r>
        <w:rPr>
          <w:spacing w:val="30"/>
          <w:sz w:val="24"/>
        </w:rPr>
        <w:t xml:space="preserve"> </w:t>
      </w:r>
      <w:r>
        <w:rPr>
          <w:sz w:val="24"/>
        </w:rPr>
        <w:t>intuitive</w:t>
      </w:r>
      <w:r>
        <w:rPr>
          <w:spacing w:val="30"/>
          <w:sz w:val="24"/>
        </w:rPr>
        <w:t xml:space="preserve"> </w:t>
      </w:r>
      <w:r>
        <w:rPr>
          <w:sz w:val="24"/>
        </w:rPr>
        <w:t>calendar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tools.</w:t>
      </w:r>
    </w:p>
    <w:p w14:paraId="63CC005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hourly</w:t>
      </w:r>
      <w:r>
        <w:rPr>
          <w:spacing w:val="8"/>
          <w:sz w:val="24"/>
        </w:rPr>
        <w:t xml:space="preserve"> </w:t>
      </w:r>
      <w:r>
        <w:rPr>
          <w:sz w:val="24"/>
        </w:rPr>
        <w:t>(2hr/4hr)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daily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slots.</w:t>
      </w:r>
    </w:p>
    <w:p w14:paraId="486BD23A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System</w:t>
      </w:r>
      <w:r>
        <w:rPr>
          <w:spacing w:val="33"/>
          <w:sz w:val="24"/>
        </w:rPr>
        <w:t xml:space="preserve"> </w:t>
      </w:r>
      <w:r>
        <w:rPr>
          <w:sz w:val="24"/>
        </w:rPr>
        <w:t>prevents</w:t>
      </w:r>
      <w:r>
        <w:rPr>
          <w:spacing w:val="34"/>
          <w:sz w:val="24"/>
        </w:rPr>
        <w:t xml:space="preserve"> </w:t>
      </w:r>
      <w:r>
        <w:rPr>
          <w:sz w:val="24"/>
        </w:rPr>
        <w:t>double</w:t>
      </w:r>
      <w:r>
        <w:rPr>
          <w:spacing w:val="34"/>
          <w:sz w:val="24"/>
        </w:rPr>
        <w:t xml:space="preserve"> </w:t>
      </w:r>
      <w:r>
        <w:rPr>
          <w:spacing w:val="-2"/>
          <w:sz w:val="24"/>
        </w:rPr>
        <w:t>bookings.</w:t>
      </w:r>
    </w:p>
    <w:p w14:paraId="11DF1AF3">
      <w:pPr>
        <w:pStyle w:val="5"/>
      </w:pPr>
      <w:r>
        <w:rPr>
          <w:spacing w:val="-10"/>
        </w:rPr>
        <w:t>Advanced</w:t>
      </w:r>
      <w:r>
        <w:rPr>
          <w:spacing w:val="-32"/>
        </w:rPr>
        <w:t xml:space="preserve"> </w:t>
      </w:r>
      <w:r>
        <w:rPr>
          <w:spacing w:val="-10"/>
        </w:rPr>
        <w:t>Search</w:t>
      </w:r>
      <w:r>
        <w:rPr>
          <w:spacing w:val="-32"/>
        </w:rPr>
        <w:t xml:space="preserve"> </w:t>
      </w:r>
      <w:r>
        <w:rPr>
          <w:spacing w:val="-10"/>
        </w:rPr>
        <w:t>&amp;</w:t>
      </w:r>
      <w:r>
        <w:rPr>
          <w:spacing w:val="-32"/>
        </w:rPr>
        <w:t xml:space="preserve"> </w:t>
      </w:r>
      <w:r>
        <w:rPr>
          <w:spacing w:val="-10"/>
        </w:rPr>
        <w:t>Filtering</w:t>
      </w:r>
    </w:p>
    <w:p w14:paraId="5F5C6826">
      <w:pPr>
        <w:pStyle w:val="11"/>
        <w:numPr>
          <w:ilvl w:val="1"/>
          <w:numId w:val="2"/>
        </w:numPr>
        <w:tabs>
          <w:tab w:val="left" w:pos="2237"/>
        </w:tabs>
        <w:spacing w:before="270" w:after="0" w:line="235" w:lineRule="auto"/>
        <w:ind w:left="2237" w:right="2255" w:hanging="360"/>
        <w:jc w:val="left"/>
        <w:rPr>
          <w:sz w:val="24"/>
        </w:rPr>
      </w:pPr>
      <w:r>
        <w:rPr>
          <w:sz w:val="24"/>
        </w:rPr>
        <w:t xml:space="preserve">Filter pets by type, breed, age, size, location, temperament, </w:t>
      </w:r>
      <w:r>
        <w:rPr>
          <w:spacing w:val="-2"/>
          <w:sz w:val="24"/>
        </w:rPr>
        <w:t>availability.</w:t>
      </w:r>
    </w:p>
    <w:p w14:paraId="0D0534C5">
      <w:pPr>
        <w:pStyle w:val="11"/>
        <w:numPr>
          <w:ilvl w:val="1"/>
          <w:numId w:val="2"/>
        </w:numPr>
        <w:tabs>
          <w:tab w:val="left" w:pos="2236"/>
        </w:tabs>
        <w:spacing w:before="0" w:after="0" w:line="356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Location-aware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suggestions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(Google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Maps-</w:t>
      </w:r>
      <w:r>
        <w:rPr>
          <w:spacing w:val="-2"/>
          <w:w w:val="105"/>
          <w:sz w:val="24"/>
        </w:rPr>
        <w:t>based).</w:t>
      </w:r>
    </w:p>
    <w:p w14:paraId="38F2F1DC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Browse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list/grid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options.</w:t>
      </w:r>
    </w:p>
    <w:p w14:paraId="5B08EFF7">
      <w:pPr>
        <w:pStyle w:val="5"/>
      </w:pPr>
      <w:r>
        <w:rPr>
          <w:spacing w:val="-8"/>
        </w:rPr>
        <w:t>Matching</w:t>
      </w:r>
      <w:r>
        <w:rPr>
          <w:spacing w:val="-20"/>
        </w:rPr>
        <w:t xml:space="preserve"> </w:t>
      </w:r>
      <w:r>
        <w:rPr>
          <w:spacing w:val="-2"/>
        </w:rPr>
        <w:t>System</w:t>
      </w:r>
    </w:p>
    <w:p w14:paraId="69C3DA84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21"/>
          <w:sz w:val="24"/>
        </w:rPr>
        <w:t xml:space="preserve"> </w:t>
      </w:r>
      <w:r>
        <w:rPr>
          <w:sz w:val="24"/>
        </w:rPr>
        <w:t>matches</w:t>
      </w:r>
      <w:r>
        <w:rPr>
          <w:spacing w:val="22"/>
          <w:sz w:val="24"/>
        </w:rPr>
        <w:t xml:space="preserve"> </w:t>
      </w:r>
      <w:r>
        <w:rPr>
          <w:sz w:val="24"/>
        </w:rPr>
        <w:t>based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profile</w:t>
      </w:r>
      <w:r>
        <w:rPr>
          <w:spacing w:val="22"/>
          <w:sz w:val="24"/>
        </w:rPr>
        <w:t xml:space="preserve"> </w:t>
      </w:r>
      <w:r>
        <w:rPr>
          <w:sz w:val="24"/>
        </w:rPr>
        <w:t>similarity,</w:t>
      </w:r>
      <w:r>
        <w:rPr>
          <w:spacing w:val="22"/>
          <w:sz w:val="24"/>
        </w:rPr>
        <w:t xml:space="preserve"> </w:t>
      </w:r>
      <w:r>
        <w:rPr>
          <w:sz w:val="24"/>
        </w:rPr>
        <w:t>distance,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availability.</w:t>
      </w:r>
    </w:p>
    <w:p w14:paraId="44FA8FDC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rFonts w:hint="default"/>
          <w:sz w:val="24"/>
        </w:rPr>
      </w:pPr>
      <w:r>
        <w:rPr>
          <w:w w:val="105"/>
          <w:sz w:val="24"/>
        </w:rPr>
        <w:t>Borrowers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Owners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save/favorite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matches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later.</w:t>
      </w:r>
    </w:p>
    <w:p w14:paraId="1811DD74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sending notifications (push, email, maybe something else)</w:t>
      </w:r>
    </w:p>
    <w:p w14:paraId="10FDCEEA">
      <w:pPr>
        <w:pStyle w:val="5"/>
      </w:pPr>
      <w:r>
        <w:rPr>
          <w:w w:val="90"/>
        </w:rPr>
        <w:t>Secure</w:t>
      </w:r>
      <w:r>
        <w:rPr>
          <w:spacing w:val="-2"/>
          <w:w w:val="90"/>
        </w:rPr>
        <w:t xml:space="preserve"> </w:t>
      </w:r>
      <w:r>
        <w:rPr>
          <w:w w:val="90"/>
        </w:rPr>
        <w:t>Chat</w:t>
      </w:r>
      <w:r>
        <w:rPr>
          <w:spacing w:val="-2"/>
          <w:w w:val="90"/>
        </w:rPr>
        <w:t xml:space="preserve"> </w:t>
      </w:r>
      <w:r>
        <w:rPr>
          <w:w w:val="90"/>
        </w:rPr>
        <w:t>&amp;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Messaging</w:t>
      </w:r>
    </w:p>
    <w:p w14:paraId="7F26802E">
      <w:pPr>
        <w:pStyle w:val="11"/>
        <w:numPr>
          <w:ilvl w:val="1"/>
          <w:numId w:val="2"/>
        </w:numPr>
        <w:tabs>
          <w:tab w:val="left" w:pos="2236"/>
        </w:tabs>
        <w:spacing w:before="57" w:after="0" w:line="364" w:lineRule="exact"/>
        <w:ind w:left="2236" w:right="0" w:hanging="359"/>
        <w:jc w:val="left"/>
        <w:rPr>
          <w:sz w:val="24"/>
        </w:rPr>
      </w:pPr>
      <w:bookmarkStart w:id="6" w:name="_GoBack"/>
      <w:bookmarkEnd w:id="6"/>
      <w:r>
        <w:rPr>
          <w:w w:val="105"/>
          <w:sz w:val="24"/>
        </w:rPr>
        <w:t>Post-approval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chat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access.</w:t>
      </w:r>
    </w:p>
    <w:p w14:paraId="11A2D2F7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31"/>
          <w:sz w:val="24"/>
        </w:rPr>
        <w:t xml:space="preserve"> </w:t>
      </w:r>
      <w:r>
        <w:rPr>
          <w:sz w:val="24"/>
        </w:rPr>
        <w:t>messaging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file/image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660383C4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Admin</w:t>
      </w:r>
      <w:r>
        <w:rPr>
          <w:spacing w:val="9"/>
          <w:sz w:val="24"/>
        </w:rPr>
        <w:t xml:space="preserve"> </w:t>
      </w:r>
      <w:r>
        <w:rPr>
          <w:sz w:val="24"/>
        </w:rPr>
        <w:t>moderation</w:t>
      </w:r>
      <w:r>
        <w:rPr>
          <w:spacing w:val="9"/>
          <w:sz w:val="24"/>
        </w:rPr>
        <w:t xml:space="preserve"> </w:t>
      </w:r>
      <w:r>
        <w:rPr>
          <w:sz w:val="24"/>
        </w:rPr>
        <w:t>tools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report/block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abuse.</w:t>
      </w:r>
    </w:p>
    <w:p w14:paraId="247EBC2C">
      <w:pPr>
        <w:pStyle w:val="5"/>
        <w:spacing w:before="233"/>
      </w:pPr>
      <w:r>
        <w:rPr>
          <w:w w:val="90"/>
        </w:rPr>
        <w:t>Profile</w:t>
      </w:r>
      <w:r>
        <w:rPr>
          <w:spacing w:val="-7"/>
          <w:w w:val="90"/>
        </w:rPr>
        <w:t xml:space="preserve"> </w:t>
      </w:r>
      <w:r>
        <w:rPr>
          <w:w w:val="90"/>
        </w:rPr>
        <w:t>Verification</w:t>
      </w:r>
      <w:r>
        <w:rPr>
          <w:spacing w:val="-7"/>
          <w:w w:val="90"/>
        </w:rPr>
        <w:t xml:space="preserve"> </w:t>
      </w:r>
      <w:r>
        <w:rPr>
          <w:w w:val="90"/>
        </w:rPr>
        <w:t>&amp;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Safety</w:t>
      </w:r>
    </w:p>
    <w:p w14:paraId="7C491FF5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Email</w:t>
      </w:r>
      <w:r>
        <w:rPr>
          <w:spacing w:val="4"/>
          <w:sz w:val="24"/>
        </w:rPr>
        <w:t xml:space="preserve"> </w:t>
      </w:r>
      <w:r>
        <w:rPr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sz w:val="24"/>
        </w:rPr>
        <w:t>phone</w:t>
      </w:r>
      <w:r>
        <w:rPr>
          <w:spacing w:val="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users.</w:t>
      </w:r>
    </w:p>
    <w:p w14:paraId="4B054F8A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Optional</w:t>
      </w:r>
      <w:r>
        <w:rPr>
          <w:spacing w:val="23"/>
          <w:sz w:val="24"/>
        </w:rPr>
        <w:t xml:space="preserve"> </w:t>
      </w:r>
      <w:r>
        <w:rPr>
          <w:sz w:val="24"/>
        </w:rPr>
        <w:t>document</w:t>
      </w:r>
      <w:r>
        <w:rPr>
          <w:spacing w:val="23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23"/>
          <w:sz w:val="24"/>
        </w:rPr>
        <w:t xml:space="preserve"> </w:t>
      </w:r>
      <w:r>
        <w:rPr>
          <w:sz w:val="24"/>
        </w:rPr>
        <w:t>(for</w:t>
      </w:r>
      <w:r>
        <w:rPr>
          <w:spacing w:val="23"/>
          <w:sz w:val="24"/>
        </w:rPr>
        <w:t xml:space="preserve"> </w:t>
      </w:r>
      <w:r>
        <w:rPr>
          <w:sz w:val="24"/>
        </w:rPr>
        <w:t>premium</w:t>
      </w:r>
      <w:r>
        <w:rPr>
          <w:spacing w:val="23"/>
          <w:sz w:val="24"/>
        </w:rPr>
        <w:t xml:space="preserve"> </w:t>
      </w:r>
      <w:r>
        <w:rPr>
          <w:sz w:val="24"/>
        </w:rPr>
        <w:t>trust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badge).</w:t>
      </w:r>
    </w:p>
    <w:p w14:paraId="2A6DF6A9">
      <w:pPr>
        <w:spacing w:before="10"/>
        <w:ind w:left="40" w:right="0" w:firstLine="2160" w:firstLineChars="0"/>
        <w:jc w:val="left"/>
        <w:rPr>
          <w:rFonts w:hint="default" w:ascii="Arial MT"/>
          <w:color w:val="000000"/>
          <w:sz w:val="20"/>
          <w:highlight w:val="green"/>
          <w:lang w:val="en-US"/>
        </w:rPr>
      </w:pPr>
      <w:r>
        <w:rPr>
          <w:w w:val="105"/>
          <w:sz w:val="24"/>
        </w:rPr>
        <w:t>Insurance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info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bookings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color w:val="000000"/>
          <w:w w:val="105"/>
          <w:sz w:val="24"/>
          <w:shd w:val="clear" w:color="auto" w:fill="FFEF66"/>
        </w:rPr>
        <w:t>client</w:t>
      </w:r>
      <w:r>
        <w:rPr>
          <w:color w:val="000000"/>
          <w:spacing w:val="-13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to</w:t>
      </w:r>
      <w:r>
        <w:rPr>
          <w:color w:val="000000"/>
          <w:spacing w:val="-13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manually</w:t>
      </w:r>
      <w:r>
        <w:rPr>
          <w:color w:val="000000"/>
          <w:spacing w:val="-13"/>
          <w:w w:val="105"/>
          <w:sz w:val="24"/>
          <w:shd w:val="clear" w:color="auto" w:fill="FFEF66"/>
        </w:rPr>
        <w:t xml:space="preserve"> </w:t>
      </w:r>
      <w:r>
        <w:rPr>
          <w:color w:val="000000"/>
          <w:w w:val="105"/>
          <w:sz w:val="24"/>
          <w:shd w:val="clear" w:color="auto" w:fill="FFEF66"/>
        </w:rPr>
        <w:t>manage</w:t>
      </w:r>
      <w:r>
        <w:rPr>
          <w:color w:val="000000"/>
          <w:spacing w:val="-13"/>
          <w:w w:val="105"/>
          <w:sz w:val="24"/>
          <w:shd w:val="clear" w:color="auto" w:fill="FFEF66"/>
        </w:rPr>
        <w:t xml:space="preserve"> </w:t>
      </w:r>
      <w:r>
        <w:rPr>
          <w:color w:val="000000"/>
          <w:spacing w:val="-13"/>
          <w:w w:val="105"/>
          <w:sz w:val="24"/>
        </w:rPr>
        <w:t xml:space="preserve"> </w:t>
      </w:r>
      <w:r>
        <w:rPr>
          <w:rFonts w:hint="default"/>
          <w:color w:val="000000"/>
          <w:spacing w:val="-13"/>
          <w:w w:val="105"/>
          <w:sz w:val="24"/>
          <w:lang w:val="en-US"/>
        </w:rPr>
        <w:tab/>
      </w:r>
      <w:r>
        <w:rPr>
          <w:rFonts w:hint="default"/>
          <w:color w:val="000000"/>
          <w:spacing w:val="-13"/>
          <w:w w:val="105"/>
          <w:sz w:val="24"/>
          <w:lang w:val="en-US"/>
        </w:rPr>
        <w:tab/>
      </w:r>
      <w:r>
        <w:rPr>
          <w:rFonts w:hint="default"/>
          <w:color w:val="000000"/>
          <w:spacing w:val="-13"/>
          <w:w w:val="105"/>
          <w:sz w:val="24"/>
          <w:lang w:val="en-US"/>
        </w:rPr>
        <w:tab/>
      </w:r>
      <w:r>
        <w:rPr>
          <w:rFonts w:hint="default"/>
          <w:color w:val="000000"/>
          <w:spacing w:val="-13"/>
          <w:w w:val="105"/>
          <w:sz w:val="24"/>
          <w:lang w:val="en-US"/>
        </w:rPr>
        <w:tab/>
      </w:r>
      <w:r>
        <w:rPr>
          <w:color w:val="000000"/>
          <w:spacing w:val="-2"/>
          <w:w w:val="105"/>
          <w:sz w:val="24"/>
          <w:shd w:val="clear" w:color="auto" w:fill="FFEF66"/>
        </w:rPr>
        <w:t>provider)</w:t>
      </w:r>
      <w:r>
        <w:rPr>
          <w:rFonts w:hint="default"/>
          <w:color w:val="000000"/>
          <w:spacing w:val="-2"/>
          <w:w w:val="105"/>
          <w:sz w:val="24"/>
          <w:highlight w:val="green"/>
          <w:shd w:val="clear" w:color="auto" w:fill="FFEF66"/>
          <w:lang w:val="en-US"/>
        </w:rPr>
        <w:t>(</w:t>
      </w:r>
      <w:r>
        <w:rPr>
          <w:rFonts w:ascii="Arial MT"/>
          <w:color w:val="000000"/>
          <w:sz w:val="20"/>
          <w:highlight w:val="green"/>
        </w:rPr>
        <w:t xml:space="preserve">Applies automatically to all the active </w:t>
      </w:r>
      <w:r>
        <w:rPr>
          <w:rFonts w:ascii="Arial MT"/>
          <w:color w:val="000000"/>
          <w:spacing w:val="-2"/>
          <w:sz w:val="20"/>
          <w:highlight w:val="green"/>
        </w:rPr>
        <w:t>bookings</w:t>
      </w:r>
      <w:r>
        <w:rPr>
          <w:rFonts w:hint="default" w:ascii="Arial MT"/>
          <w:color w:val="000000"/>
          <w:spacing w:val="-2"/>
          <w:sz w:val="20"/>
          <w:highlight w:val="green"/>
          <w:lang w:val="en-US"/>
        </w:rPr>
        <w:t>)</w:t>
      </w:r>
    </w:p>
    <w:p w14:paraId="0231DA18">
      <w:pPr>
        <w:pStyle w:val="11"/>
        <w:numPr>
          <w:ilvl w:val="1"/>
          <w:numId w:val="2"/>
        </w:numPr>
        <w:tabs>
          <w:tab w:val="left" w:pos="2237"/>
        </w:tabs>
        <w:spacing w:before="1" w:after="0" w:line="235" w:lineRule="auto"/>
        <w:ind w:left="2237" w:right="1311" w:hanging="360"/>
        <w:jc w:val="left"/>
        <w:rPr>
          <w:sz w:val="24"/>
        </w:rPr>
      </w:pPr>
      <w:r>
        <w:rPr>
          <w:color w:val="000000"/>
          <w:spacing w:val="-2"/>
          <w:w w:val="105"/>
          <w:sz w:val="24"/>
        </w:rPr>
        <w:t>.</w:t>
      </w:r>
    </w:p>
    <w:p w14:paraId="1A34AB35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1" w:lineRule="exact"/>
        <w:ind w:left="2236" w:right="0" w:hanging="359"/>
        <w:jc w:val="left"/>
        <w:rPr>
          <w:sz w:val="24"/>
        </w:rPr>
      </w:pPr>
      <w:r>
        <w:rPr>
          <w:sz w:val="24"/>
        </w:rPr>
        <w:t>Vet</w:t>
      </w:r>
      <w:r>
        <w:rPr>
          <w:spacing w:val="10"/>
          <w:sz w:val="24"/>
        </w:rPr>
        <w:t xml:space="preserve"> </w:t>
      </w:r>
      <w:r>
        <w:rPr>
          <w:sz w:val="24"/>
        </w:rPr>
        <w:t>support</w:t>
      </w:r>
      <w:r>
        <w:rPr>
          <w:spacing w:val="11"/>
          <w:sz w:val="24"/>
        </w:rPr>
        <w:t xml:space="preserve"> </w:t>
      </w:r>
      <w:r>
        <w:rPr>
          <w:sz w:val="24"/>
        </w:rPr>
        <w:t>hotline</w:t>
      </w:r>
      <w:r>
        <w:rPr>
          <w:spacing w:val="11"/>
          <w:sz w:val="24"/>
        </w:rPr>
        <w:t xml:space="preserve"> </w:t>
      </w:r>
      <w:r>
        <w:rPr>
          <w:sz w:val="24"/>
        </w:rPr>
        <w:t>info</w:t>
      </w:r>
      <w:r>
        <w:rPr>
          <w:spacing w:val="11"/>
          <w:sz w:val="24"/>
        </w:rPr>
        <w:t xml:space="preserve"> </w:t>
      </w:r>
      <w:r>
        <w:rPr>
          <w:sz w:val="24"/>
        </w:rPr>
        <w:t>displayed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color w:val="000000"/>
          <w:sz w:val="24"/>
          <w:shd w:val="clear" w:color="auto" w:fill="FFEF66"/>
        </w:rPr>
        <w:t>premium</w:t>
      </w:r>
      <w:r>
        <w:rPr>
          <w:color w:val="000000"/>
          <w:spacing w:val="10"/>
          <w:sz w:val="24"/>
          <w:shd w:val="clear" w:color="auto" w:fill="FFEF66"/>
        </w:rPr>
        <w:t xml:space="preserve"> </w:t>
      </w:r>
      <w:r>
        <w:rPr>
          <w:color w:val="000000"/>
          <w:spacing w:val="-2"/>
          <w:sz w:val="24"/>
          <w:shd w:val="clear" w:color="auto" w:fill="FFEF66"/>
        </w:rPr>
        <w:t>users</w:t>
      </w:r>
      <w:r>
        <w:rPr>
          <w:rFonts w:hint="default"/>
          <w:color w:val="000000"/>
          <w:spacing w:val="-2"/>
          <w:w w:val="105"/>
          <w:sz w:val="24"/>
          <w:highlight w:val="green"/>
          <w:shd w:val="clear" w:color="auto" w:fill="FFEF66"/>
          <w:lang w:val="en-US"/>
        </w:rPr>
        <w:t>(</w:t>
      </w:r>
      <w:r>
        <w:rPr>
          <w:rFonts w:ascii="Arial MT"/>
          <w:color w:val="000000"/>
          <w:sz w:val="20"/>
          <w:highlight w:val="green"/>
        </w:rPr>
        <w:t xml:space="preserve">Applies automatically to all the active </w:t>
      </w:r>
      <w:r>
        <w:rPr>
          <w:rFonts w:ascii="Arial MT"/>
          <w:color w:val="000000"/>
          <w:spacing w:val="-2"/>
          <w:sz w:val="20"/>
          <w:highlight w:val="green"/>
        </w:rPr>
        <w:t>bookings</w:t>
      </w:r>
      <w:r>
        <w:rPr>
          <w:rFonts w:hint="default" w:ascii="Arial MT"/>
          <w:color w:val="000000"/>
          <w:spacing w:val="-2"/>
          <w:sz w:val="20"/>
          <w:highlight w:val="green"/>
          <w:lang w:val="en-US"/>
        </w:rPr>
        <w:t>)</w:t>
      </w:r>
      <w:r>
        <w:rPr>
          <w:color w:val="000000"/>
          <w:spacing w:val="-2"/>
          <w:sz w:val="24"/>
        </w:rPr>
        <w:t>.</w:t>
      </w:r>
    </w:p>
    <w:p w14:paraId="6AAA2CF8">
      <w:pPr>
        <w:pStyle w:val="5"/>
      </w:pPr>
      <w:r>
        <w:rPr>
          <w:spacing w:val="-10"/>
        </w:rPr>
        <w:t>Subscription</w:t>
      </w:r>
      <w:r>
        <w:rPr>
          <w:spacing w:val="-26"/>
        </w:rPr>
        <w:t xml:space="preserve"> </w:t>
      </w:r>
      <w:r>
        <w:rPr>
          <w:spacing w:val="-10"/>
        </w:rPr>
        <w:t>&amp;</w:t>
      </w:r>
      <w:r>
        <w:rPr>
          <w:spacing w:val="-26"/>
        </w:rPr>
        <w:t xml:space="preserve"> </w:t>
      </w:r>
      <w:r>
        <w:rPr>
          <w:spacing w:val="-10"/>
        </w:rPr>
        <w:t>Membership</w:t>
      </w:r>
      <w:r>
        <w:rPr>
          <w:spacing w:val="-25"/>
        </w:rPr>
        <w:t xml:space="preserve"> </w:t>
      </w:r>
      <w:r>
        <w:rPr>
          <w:spacing w:val="-10"/>
        </w:rPr>
        <w:t>System</w:t>
      </w:r>
    </w:p>
    <w:p w14:paraId="1E48C006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3-tier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Pet</w:t>
      </w:r>
      <w:r>
        <w:rPr>
          <w:spacing w:val="5"/>
          <w:sz w:val="24"/>
        </w:rPr>
        <w:t xml:space="preserve"> </w:t>
      </w:r>
      <w:r>
        <w:rPr>
          <w:sz w:val="24"/>
        </w:rPr>
        <w:t>Parents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Pet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Friends.</w:t>
      </w:r>
    </w:p>
    <w:p w14:paraId="3CC013BB">
      <w:pPr>
        <w:spacing w:before="10"/>
        <w:ind w:left="1440" w:leftChars="0" w:right="0" w:firstLine="720" w:firstLine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8795385</wp:posOffset>
                </wp:positionH>
                <wp:positionV relativeFrom="page">
                  <wp:posOffset>5078095</wp:posOffset>
                </wp:positionV>
                <wp:extent cx="808355" cy="777240"/>
                <wp:effectExtent l="6350" t="6350" r="8255" b="889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777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F393">
                                <a:alpha val="69999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5C8C81"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2025-05-22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20:47:51</w:t>
                            </w:r>
                          </w:p>
                          <w:p w14:paraId="2ED3DAD2"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4A82C384"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 xml:space="preserve">Automatically access to all active 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2"/>
                                <w:sz w:val="20"/>
                              </w:rPr>
                              <w:t>bookings.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692.55pt;margin-top:399.85pt;height:61.2pt;width:63.6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NNuETcAAAADQEAAA8AAAAAAAAAAQAgAAAAIgAAAGRycy9kb3ducmV2LnhtbFBLAQIU&#10;ABQAAAAIAIdO4kDsdRw7KAIAAKgEAAAOAAAAAAAAAAEAIAAAACsBAABkcnMvZTJvRG9jLnhtbFBL&#10;BQYAAAAABgAGAFkBAADFBQAAAAA=&#10;">
                <v:fill type="gradient" on="t" color2="#FFF393" o:opacity2="45874f" focus="100%" focussize="0,0" rotate="t"/>
                <v:stroke weight="1pt" color="#000000" joinstyle="round"/>
                <v:imagedata o:title=""/>
                <o:lock v:ext="edit" aspectratio="f"/>
                <v:textbox inset="0mm,0mm,0mm,0mm">
                  <w:txbxContent>
                    <w:p w14:paraId="185C8C81"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 xml:space="preserve">2025-05-22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20:47:51</w:t>
                      </w:r>
                    </w:p>
                    <w:p w14:paraId="2ED3DAD2"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 MT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4A82C384"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 xml:space="preserve">Automatically access to all active </w:t>
                      </w:r>
                      <w:r>
                        <w:rPr>
                          <w:rFonts w:ascii="Arial MT"/>
                          <w:color w:val="000000"/>
                          <w:spacing w:val="-2"/>
                          <w:sz w:val="20"/>
                        </w:rPr>
                        <w:t>bookings.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Plan-based feature access (</w:t>
      </w:r>
      <w:r>
        <w:rPr>
          <w:color w:val="000000"/>
          <w:sz w:val="24"/>
          <w:shd w:val="clear" w:color="auto" w:fill="FFEF66"/>
        </w:rPr>
        <w:t xml:space="preserve">e.g., chat, booking limits, education 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FEF66"/>
        </w:rPr>
        <w:t>center</w:t>
      </w:r>
      <w:r>
        <w:rPr>
          <w:color w:val="000000"/>
          <w:spacing w:val="-2"/>
          <w:sz w:val="24"/>
        </w:rPr>
        <w:t>)</w:t>
      </w:r>
      <w:r>
        <w:rPr>
          <w:rFonts w:hint="default"/>
          <w:color w:val="000000"/>
          <w:spacing w:val="-2"/>
          <w:sz w:val="24"/>
          <w:highlight w:val="green"/>
          <w:lang w:val="en-US"/>
        </w:rPr>
        <w:t>(</w:t>
      </w:r>
      <w:r>
        <w:rPr>
          <w:rFonts w:ascii="Arial MT"/>
          <w:color w:val="000000"/>
          <w:sz w:val="20"/>
          <w:highlight w:val="green"/>
        </w:rPr>
        <w:t xml:space="preserve">All plans give access to all </w:t>
      </w:r>
      <w:r>
        <w:rPr>
          <w:rFonts w:ascii="Arial MT"/>
          <w:color w:val="000000"/>
          <w:spacing w:val="-2"/>
          <w:sz w:val="20"/>
          <w:highlight w:val="green"/>
        </w:rPr>
        <w:t>features</w:t>
      </w:r>
      <w:r>
        <w:rPr>
          <w:rFonts w:hint="default" w:ascii="Arial MT"/>
          <w:color w:val="000000"/>
          <w:spacing w:val="-2"/>
          <w:sz w:val="20"/>
          <w:highlight w:val="green"/>
          <w:lang w:val="en-US"/>
        </w:rPr>
        <w:t>)</w:t>
      </w:r>
      <w:r>
        <w:rPr>
          <w:color w:val="000000"/>
          <w:spacing w:val="-2"/>
          <w:sz w:val="24"/>
        </w:rPr>
        <w:t>.</w:t>
      </w:r>
    </w:p>
    <w:p w14:paraId="0E09617C">
      <w:pPr>
        <w:pStyle w:val="11"/>
        <w:numPr>
          <w:ilvl w:val="1"/>
          <w:numId w:val="2"/>
        </w:numPr>
        <w:tabs>
          <w:tab w:val="left" w:pos="2236"/>
        </w:tabs>
        <w:spacing w:before="0" w:after="0" w:line="356" w:lineRule="exact"/>
        <w:ind w:left="2236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8383905</wp:posOffset>
                </wp:positionH>
                <wp:positionV relativeFrom="page">
                  <wp:posOffset>5290185</wp:posOffset>
                </wp:positionV>
                <wp:extent cx="564515" cy="107950"/>
                <wp:effectExtent l="6350" t="6350" r="8255" b="762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079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F393">
                                <a:alpha val="69999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2A7849"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2025-05-22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20:44:38</w:t>
                            </w:r>
                          </w:p>
                          <w:p w14:paraId="1582638D"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01F562CB"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 xml:space="preserve">Applies automatically to all the active 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2"/>
                                <w:sz w:val="20"/>
                              </w:rPr>
                              <w:t>bookings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660.15pt;margin-top:416.55pt;height:8.5pt;width:44.4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+iOuJ2gAAAA0BAAAPAAAAAAAAAAEAIAAAACIAAABkcnMvZG93bnJldi54bWxQSwECFAAU&#10;AAAACACHTuJA+ydUESgCAACoBAAADgAAAAAAAAABACAAAAApAQAAZHJzL2Uyb0RvYy54bWxQSwUG&#10;AAAAAAYABgBZAQAAwwUAAAAA&#10;">
                <v:fill type="gradient" on="t" color2="#FFF393" o:opacity2="45874f" focus="100%" focussize="0,0" rotate="t"/>
                <v:stroke weight="1pt" color="#000000" joinstyle="round"/>
                <v:imagedata o:title=""/>
                <o:lock v:ext="edit" aspectratio="f"/>
                <v:textbox inset="0mm,0mm,0mm,0mm">
                  <w:txbxContent>
                    <w:p w14:paraId="442A7849"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 xml:space="preserve">2025-05-22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20:44:38</w:t>
                      </w:r>
                    </w:p>
                    <w:p w14:paraId="1582638D"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 MT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01F562CB"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 xml:space="preserve">Applies automatically to all the active </w:t>
                      </w:r>
                      <w:r>
                        <w:rPr>
                          <w:rFonts w:ascii="Arial MT"/>
                          <w:color w:val="000000"/>
                          <w:spacing w:val="-2"/>
                          <w:sz w:val="20"/>
                        </w:rPr>
                        <w:t>bookings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4"/>
        </w:rPr>
        <w:t>Secure payment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gateway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(Stripe,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PayPal,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Razorpay).</w:t>
      </w:r>
    </w:p>
    <w:p w14:paraId="69D4709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Auto-renewal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email</w:t>
      </w:r>
      <w:r>
        <w:rPr>
          <w:spacing w:val="35"/>
          <w:sz w:val="24"/>
        </w:rPr>
        <w:t xml:space="preserve"> </w:t>
      </w:r>
      <w:r>
        <w:rPr>
          <w:spacing w:val="-2"/>
          <w:sz w:val="24"/>
        </w:rPr>
        <w:t>reminders.</w:t>
      </w:r>
    </w:p>
    <w:p w14:paraId="437DBBA3">
      <w:pPr>
        <w:pStyle w:val="5"/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8543925</wp:posOffset>
                </wp:positionH>
                <wp:positionV relativeFrom="page">
                  <wp:posOffset>5718810</wp:posOffset>
                </wp:positionV>
                <wp:extent cx="564515" cy="198120"/>
                <wp:effectExtent l="6350" t="6350" r="8255" b="889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981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FF393">
                                <a:alpha val="69999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9D987E"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  <w:t xml:space="preserve">2025-05-22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20:49:05</w:t>
                            </w:r>
                          </w:p>
                          <w:p w14:paraId="2C583609"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4B770D84"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rFonts w:ascii="Arial MT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000000"/>
                                <w:sz w:val="20"/>
                              </w:rPr>
                              <w:t xml:space="preserve">All plans give access to all </w:t>
                            </w:r>
                            <w:r>
                              <w:rPr>
                                <w:rFonts w:ascii="Arial MT"/>
                                <w:color w:val="000000"/>
                                <w:spacing w:val="-2"/>
                                <w:sz w:val="20"/>
                              </w:rPr>
                              <w:t>features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26" o:spt="202" type="#_x0000_t202" style="position:absolute;left:0pt;margin-left:672.75pt;margin-top:450.3pt;height:15.6pt;width:44.45pt;mso-position-horizontal-relative:page;mso-position-vertical-relative:page;z-index:251660288;mso-width-relative:page;mso-height-relative:page;" fillcolor="#FFFFFF" filled="t" stroked="t" coordsize="21600,21600" o:gfxdata="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HVzn92gAAAA0BAAAPAAAAAAAAAAEAIAAAACIAAABkcnMvZG93bnJldi54bWxQSwECFAAU&#10;AAAACACHTuJAb4ycECgCAACoBAAADgAAAAAAAAABACAAAAApAQAAZHJzL2Uyb0RvYy54bWxQSwUG&#10;AAAAAAYABgBZAQAAwwUAAAAA&#10;">
                <v:fill type="gradient" on="t" color2="#FFF393" o:opacity2="45874f" focus="100%" focussize="0,0" rotate="t"/>
                <v:stroke weight="1pt" color="#000000" joinstyle="round"/>
                <v:imagedata o:title=""/>
                <o:lock v:ext="edit" aspectratio="f"/>
                <v:textbox inset="0mm,0mm,0mm,0mm">
                  <w:txbxContent>
                    <w:p w14:paraId="0B9D987E"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  <w:t xml:space="preserve">2025-05-22 </w:t>
                      </w: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16"/>
                        </w:rPr>
                        <w:t>20:49:05</w:t>
                      </w:r>
                    </w:p>
                    <w:p w14:paraId="2C583609"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 MT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 w14:paraId="4B770D84">
                      <w:pPr>
                        <w:spacing w:before="10"/>
                        <w:ind w:left="40" w:right="0" w:firstLine="0"/>
                        <w:jc w:val="left"/>
                        <w:rPr>
                          <w:rFonts w:ascii="Arial MT"/>
                          <w:color w:val="000000"/>
                          <w:sz w:val="20"/>
                        </w:rPr>
                      </w:pPr>
                      <w:r>
                        <w:rPr>
                          <w:rFonts w:ascii="Arial MT"/>
                          <w:color w:val="000000"/>
                          <w:sz w:val="20"/>
                        </w:rPr>
                        <w:t xml:space="preserve">All plans give access to all </w:t>
                      </w:r>
                      <w:r>
                        <w:rPr>
                          <w:rFonts w:ascii="Arial MT"/>
                          <w:color w:val="000000"/>
                          <w:spacing w:val="-2"/>
                          <w:sz w:val="20"/>
                        </w:rPr>
                        <w:t>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90"/>
        </w:rPr>
        <w:t>Review</w:t>
      </w:r>
      <w:r>
        <w:rPr>
          <w:spacing w:val="-11"/>
          <w:w w:val="90"/>
        </w:rPr>
        <w:t xml:space="preserve"> </w:t>
      </w:r>
      <w:r>
        <w:rPr>
          <w:w w:val="90"/>
        </w:rPr>
        <w:t>&amp;</w:t>
      </w:r>
      <w:r>
        <w:rPr>
          <w:spacing w:val="-10"/>
          <w:w w:val="90"/>
        </w:rPr>
        <w:t xml:space="preserve"> </w:t>
      </w:r>
      <w:r>
        <w:rPr>
          <w:w w:val="90"/>
        </w:rPr>
        <w:t>Rating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Module</w:t>
      </w:r>
    </w:p>
    <w:p w14:paraId="5275C240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Mutual</w:t>
      </w:r>
      <w:r>
        <w:rPr>
          <w:spacing w:val="14"/>
          <w:sz w:val="24"/>
        </w:rPr>
        <w:t xml:space="preserve"> </w:t>
      </w:r>
      <w:r>
        <w:rPr>
          <w:sz w:val="24"/>
        </w:rPr>
        <w:t>reviews</w:t>
      </w:r>
      <w:r>
        <w:rPr>
          <w:spacing w:val="14"/>
          <w:sz w:val="24"/>
        </w:rPr>
        <w:t xml:space="preserve"> </w:t>
      </w:r>
      <w:r>
        <w:rPr>
          <w:sz w:val="24"/>
        </w:rPr>
        <w:t>after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bookings.</w:t>
      </w:r>
    </w:p>
    <w:p w14:paraId="7E669D0B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Star-based</w:t>
      </w:r>
      <w:r>
        <w:rPr>
          <w:spacing w:val="20"/>
          <w:sz w:val="24"/>
        </w:rPr>
        <w:t xml:space="preserve"> </w:t>
      </w:r>
      <w:r>
        <w:rPr>
          <w:sz w:val="24"/>
        </w:rPr>
        <w:t>ratings</w:t>
      </w:r>
      <w:r>
        <w:rPr>
          <w:spacing w:val="21"/>
          <w:sz w:val="24"/>
        </w:rPr>
        <w:t xml:space="preserve"> </w:t>
      </w:r>
      <w:r>
        <w:rPr>
          <w:sz w:val="24"/>
        </w:rPr>
        <w:t>visible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profiles.</w:t>
      </w:r>
    </w:p>
    <w:p w14:paraId="6B143E44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Reviews</w:t>
      </w:r>
      <w:r>
        <w:rPr>
          <w:spacing w:val="2"/>
          <w:sz w:val="24"/>
        </w:rPr>
        <w:t xml:space="preserve"> </w:t>
      </w:r>
      <w:r>
        <w:rPr>
          <w:sz w:val="24"/>
        </w:rPr>
        <w:t>editable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days.</w:t>
      </w:r>
    </w:p>
    <w:p w14:paraId="3B75F811">
      <w:pPr>
        <w:pStyle w:val="5"/>
        <w:spacing w:before="233"/>
      </w:pPr>
      <w:r>
        <w:rPr>
          <w:w w:val="90"/>
        </w:rPr>
        <w:t>Education</w:t>
      </w:r>
      <w:r>
        <w:rPr>
          <w:spacing w:val="15"/>
        </w:rPr>
        <w:t xml:space="preserve"> </w:t>
      </w:r>
      <w:r>
        <w:rPr>
          <w:spacing w:val="-2"/>
        </w:rPr>
        <w:t>Center</w:t>
      </w:r>
    </w:p>
    <w:p w14:paraId="123C3823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Post-login</w:t>
      </w:r>
      <w:r>
        <w:rPr>
          <w:spacing w:val="10"/>
          <w:sz w:val="24"/>
        </w:rPr>
        <w:t xml:space="preserve"> </w:t>
      </w:r>
      <w:r>
        <w:rPr>
          <w:sz w:val="24"/>
        </w:rPr>
        <w:t>access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blogs,</w:t>
      </w:r>
      <w:r>
        <w:rPr>
          <w:spacing w:val="11"/>
          <w:sz w:val="24"/>
        </w:rPr>
        <w:t xml:space="preserve"> </w:t>
      </w:r>
      <w:r>
        <w:rPr>
          <w:sz w:val="24"/>
        </w:rPr>
        <w:t>videos,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how-to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guides.</w:t>
      </w:r>
    </w:p>
    <w:p w14:paraId="6970D217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Categorized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pet</w:t>
      </w:r>
      <w:r>
        <w:rPr>
          <w:spacing w:val="17"/>
          <w:sz w:val="24"/>
        </w:rPr>
        <w:t xml:space="preserve"> </w:t>
      </w:r>
      <w:r>
        <w:rPr>
          <w:sz w:val="24"/>
        </w:rPr>
        <w:t>type,</w:t>
      </w:r>
      <w:r>
        <w:rPr>
          <w:spacing w:val="17"/>
          <w:sz w:val="24"/>
        </w:rPr>
        <w:t xml:space="preserve"> </w:t>
      </w:r>
      <w:r>
        <w:rPr>
          <w:sz w:val="24"/>
        </w:rPr>
        <w:t>care</w:t>
      </w:r>
      <w:r>
        <w:rPr>
          <w:spacing w:val="17"/>
          <w:sz w:val="24"/>
        </w:rPr>
        <w:t xml:space="preserve"> </w:t>
      </w:r>
      <w:r>
        <w:rPr>
          <w:sz w:val="24"/>
        </w:rPr>
        <w:t>needs,</w:t>
      </w:r>
      <w:r>
        <w:rPr>
          <w:spacing w:val="17"/>
          <w:sz w:val="24"/>
        </w:rPr>
        <w:t xml:space="preserve"> </w:t>
      </w:r>
      <w:r>
        <w:rPr>
          <w:sz w:val="24"/>
        </w:rPr>
        <w:t>safety,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FAQs.</w:t>
      </w:r>
    </w:p>
    <w:p w14:paraId="0AB47889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Admin-managed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content</w:t>
      </w:r>
      <w:r>
        <w:rPr>
          <w:spacing w:val="5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hub.</w:t>
      </w:r>
    </w:p>
    <w:p w14:paraId="1893D87F">
      <w:pPr>
        <w:pStyle w:val="5"/>
      </w:pPr>
      <w:r>
        <w:rPr>
          <w:w w:val="90"/>
        </w:rPr>
        <w:t>Notifications</w:t>
      </w:r>
      <w:r>
        <w:rPr>
          <w:spacing w:val="-3"/>
          <w:w w:val="90"/>
        </w:rPr>
        <w:t xml:space="preserve"> </w:t>
      </w:r>
      <w:r>
        <w:rPr>
          <w:w w:val="90"/>
        </w:rPr>
        <w:t>&amp;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Alerts</w:t>
      </w:r>
    </w:p>
    <w:p w14:paraId="320916E9">
      <w:pPr>
        <w:pStyle w:val="9"/>
        <w:spacing w:before="263" w:line="240" w:lineRule="auto"/>
        <w:ind w:left="1517" w:firstLine="0"/>
        <w:rPr>
          <w:rFonts w:ascii="Arial Black"/>
        </w:rPr>
      </w:pPr>
      <w:r>
        <w:rPr>
          <w:rFonts w:ascii="Arial Black"/>
          <w:spacing w:val="-6"/>
        </w:rPr>
        <w:t>Web</w:t>
      </w:r>
      <w:r>
        <w:rPr>
          <w:rFonts w:ascii="Arial Black"/>
          <w:spacing w:val="-22"/>
        </w:rPr>
        <w:t xml:space="preserve"> </w:t>
      </w:r>
      <w:r>
        <w:rPr>
          <w:rFonts w:ascii="Arial Black"/>
          <w:spacing w:val="-6"/>
        </w:rPr>
        <w:t>and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6"/>
        </w:rPr>
        <w:t>email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6"/>
        </w:rPr>
        <w:t>notifications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6"/>
        </w:rPr>
        <w:t>for:</w:t>
      </w:r>
    </w:p>
    <w:p w14:paraId="0A9BEAF0">
      <w:pPr>
        <w:pStyle w:val="11"/>
        <w:numPr>
          <w:ilvl w:val="1"/>
          <w:numId w:val="2"/>
        </w:numPr>
        <w:tabs>
          <w:tab w:val="left" w:pos="2236"/>
        </w:tabs>
        <w:spacing w:before="263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updates</w:t>
      </w:r>
    </w:p>
    <w:p w14:paraId="2A033D5C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Chat</w:t>
      </w:r>
      <w:r>
        <w:rPr>
          <w:spacing w:val="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messages</w:t>
      </w:r>
    </w:p>
    <w:p w14:paraId="3392D366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pet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listings</w:t>
      </w:r>
    </w:p>
    <w:p w14:paraId="5C2BEA09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pacing w:val="-2"/>
          <w:sz w:val="24"/>
        </w:rPr>
        <w:t>Profile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changes</w:t>
      </w:r>
    </w:p>
    <w:p w14:paraId="5CAF0ACF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Admin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broadcast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alerts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announcements.</w:t>
      </w:r>
    </w:p>
    <w:p w14:paraId="3946699E">
      <w:pPr>
        <w:pStyle w:val="5"/>
        <w:spacing w:before="233"/>
      </w:pPr>
      <w:r>
        <w:rPr>
          <w:spacing w:val="-8"/>
        </w:rPr>
        <w:t>Admin</w:t>
      </w:r>
      <w:r>
        <w:rPr>
          <w:spacing w:val="-29"/>
        </w:rPr>
        <w:t xml:space="preserve"> </w:t>
      </w:r>
      <w:r>
        <w:rPr>
          <w:spacing w:val="-8"/>
        </w:rPr>
        <w:t>Panel</w:t>
      </w:r>
      <w:r>
        <w:rPr>
          <w:spacing w:val="-28"/>
        </w:rPr>
        <w:t xml:space="preserve"> </w:t>
      </w:r>
      <w:r>
        <w:rPr>
          <w:spacing w:val="-8"/>
        </w:rPr>
        <w:t>(Full</w:t>
      </w:r>
      <w:r>
        <w:rPr>
          <w:spacing w:val="-28"/>
        </w:rPr>
        <w:t xml:space="preserve"> </w:t>
      </w:r>
      <w:r>
        <w:rPr>
          <w:spacing w:val="-8"/>
        </w:rPr>
        <w:t>CMS)</w:t>
      </w:r>
    </w:p>
    <w:p w14:paraId="0FEFDDE2">
      <w:pPr>
        <w:pStyle w:val="11"/>
        <w:numPr>
          <w:ilvl w:val="1"/>
          <w:numId w:val="2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View/manage</w:t>
      </w:r>
      <w:r>
        <w:rPr>
          <w:spacing w:val="18"/>
          <w:sz w:val="24"/>
        </w:rPr>
        <w:t xml:space="preserve"> </w:t>
      </w:r>
      <w:r>
        <w:rPr>
          <w:sz w:val="24"/>
        </w:rPr>
        <w:t>users,</w:t>
      </w:r>
      <w:r>
        <w:rPr>
          <w:spacing w:val="18"/>
          <w:sz w:val="24"/>
        </w:rPr>
        <w:t xml:space="preserve"> </w:t>
      </w:r>
      <w:r>
        <w:rPr>
          <w:sz w:val="24"/>
        </w:rPr>
        <w:t>pets,</w:t>
      </w:r>
      <w:r>
        <w:rPr>
          <w:spacing w:val="18"/>
          <w:sz w:val="24"/>
        </w:rPr>
        <w:t xml:space="preserve"> </w:t>
      </w:r>
      <w:r>
        <w:rPr>
          <w:sz w:val="24"/>
        </w:rPr>
        <w:t>reviews,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subscriptions.</w:t>
      </w:r>
    </w:p>
    <w:p w14:paraId="0CE470E4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39"/>
          <w:sz w:val="24"/>
        </w:rPr>
        <w:t xml:space="preserve"> </w:t>
      </w:r>
      <w:r>
        <w:rPr>
          <w:sz w:val="24"/>
        </w:rPr>
        <w:t>disputes,</w:t>
      </w:r>
      <w:r>
        <w:rPr>
          <w:spacing w:val="39"/>
          <w:sz w:val="24"/>
        </w:rPr>
        <w:t xml:space="preserve"> </w:t>
      </w:r>
      <w:r>
        <w:rPr>
          <w:sz w:val="24"/>
        </w:rPr>
        <w:t>manage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content/blogs.</w:t>
      </w:r>
    </w:p>
    <w:p w14:paraId="78C8E9DD">
      <w:pPr>
        <w:pStyle w:val="11"/>
        <w:numPr>
          <w:ilvl w:val="1"/>
          <w:numId w:val="2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Track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records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engagement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stats.</w:t>
      </w:r>
    </w:p>
    <w:p w14:paraId="305A57AB">
      <w:pPr>
        <w:pStyle w:val="5"/>
      </w:pPr>
      <w:r>
        <w:rPr>
          <w:spacing w:val="2"/>
          <w:w w:val="90"/>
        </w:rPr>
        <w:t>Technology</w:t>
      </w:r>
      <w:r>
        <w:rPr>
          <w:spacing w:val="22"/>
        </w:rPr>
        <w:t xml:space="preserve"> </w:t>
      </w:r>
      <w:r>
        <w:rPr>
          <w:spacing w:val="-2"/>
          <w:w w:val="95"/>
        </w:rPr>
        <w:t>Options</w:t>
      </w:r>
    </w:p>
    <w:p w14:paraId="43352E30">
      <w:pPr>
        <w:pStyle w:val="9"/>
        <w:spacing w:before="269" w:line="235" w:lineRule="auto"/>
        <w:ind w:left="1517" w:right="1634" w:firstLine="0"/>
      </w:pPr>
      <w:r>
        <w:t xml:space="preserve">You may choose between the following two robust frameworks for </w:t>
      </w:r>
      <w:r>
        <w:rPr>
          <w:spacing w:val="-2"/>
        </w:rPr>
        <w:t>development:</w:t>
      </w:r>
    </w:p>
    <w:p w14:paraId="3FBB846D">
      <w:pPr>
        <w:pStyle w:val="6"/>
        <w:spacing w:before="232"/>
      </w:pPr>
      <w:r>
        <w:rPr>
          <w:w w:val="90"/>
        </w:rPr>
        <w:t>Option</w:t>
      </w:r>
      <w:r>
        <w:rPr>
          <w:spacing w:val="-14"/>
          <w:w w:val="90"/>
        </w:rPr>
        <w:t xml:space="preserve"> </w:t>
      </w:r>
      <w:r>
        <w:rPr>
          <w:w w:val="90"/>
        </w:rPr>
        <w:t>A:</w:t>
      </w:r>
      <w:r>
        <w:rPr>
          <w:spacing w:val="-14"/>
          <w:w w:val="90"/>
        </w:rPr>
        <w:t xml:space="preserve"> </w:t>
      </w:r>
      <w:r>
        <w:rPr>
          <w:w w:val="90"/>
        </w:rPr>
        <w:t>PHP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Laravel</w:t>
      </w:r>
    </w:p>
    <w:p w14:paraId="401576FE">
      <w:pPr>
        <w:pStyle w:val="9"/>
        <w:spacing w:before="263" w:line="240" w:lineRule="auto"/>
        <w:ind w:left="1517" w:firstLine="0"/>
        <w:rPr>
          <w:rFonts w:ascii="Arial Black"/>
        </w:rPr>
      </w:pPr>
      <w:r>
        <w:rPr>
          <w:rFonts w:ascii="Arial Black"/>
          <w:spacing w:val="-4"/>
        </w:rPr>
        <w:t>Pros</w:t>
      </w:r>
    </w:p>
    <w:p w14:paraId="611FC8D5">
      <w:pPr>
        <w:pStyle w:val="11"/>
        <w:numPr>
          <w:ilvl w:val="0"/>
          <w:numId w:val="3"/>
        </w:numPr>
        <w:tabs>
          <w:tab w:val="left" w:pos="2236"/>
        </w:tabs>
        <w:spacing w:before="262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Rapid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elegant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MVC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structure.</w:t>
      </w:r>
    </w:p>
    <w:p w14:paraId="2F1C9164">
      <w:pPr>
        <w:pStyle w:val="11"/>
        <w:numPr>
          <w:ilvl w:val="0"/>
          <w:numId w:val="3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5"/>
          <w:sz w:val="24"/>
        </w:rPr>
        <w:t xml:space="preserve"> </w:t>
      </w:r>
      <w:r>
        <w:rPr>
          <w:sz w:val="24"/>
        </w:rPr>
        <w:t>routing,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security.</w:t>
      </w:r>
    </w:p>
    <w:p w14:paraId="1406A272">
      <w:pPr>
        <w:pStyle w:val="11"/>
        <w:numPr>
          <w:ilvl w:val="0"/>
          <w:numId w:val="3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Strong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community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documentation.</w:t>
      </w:r>
    </w:p>
    <w:p w14:paraId="60A451D8">
      <w:pPr>
        <w:pStyle w:val="11"/>
        <w:numPr>
          <w:ilvl w:val="0"/>
          <w:numId w:val="3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Easier</w:t>
      </w:r>
      <w:r>
        <w:rPr>
          <w:spacing w:val="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MySQL.</w:t>
      </w:r>
    </w:p>
    <w:p w14:paraId="2DC96880">
      <w:pPr>
        <w:pStyle w:val="11"/>
        <w:numPr>
          <w:ilvl w:val="0"/>
          <w:numId w:val="3"/>
        </w:numPr>
        <w:tabs>
          <w:tab w:val="left" w:pos="2237"/>
        </w:tabs>
        <w:spacing w:before="0" w:after="0" w:line="364" w:lineRule="exact"/>
        <w:ind w:left="2237" w:right="0" w:hanging="360"/>
        <w:jc w:val="left"/>
        <w:rPr>
          <w:sz w:val="24"/>
        </w:rPr>
      </w:pPr>
      <w:r>
        <w:rPr>
          <w:sz w:val="24"/>
        </w:rPr>
        <w:t>Ideal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platforms</w:t>
      </w:r>
      <w:r>
        <w:rPr>
          <w:spacing w:val="7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6"/>
          <w:sz w:val="24"/>
        </w:rPr>
        <w:t xml:space="preserve"> </w:t>
      </w:r>
      <w:r>
        <w:rPr>
          <w:sz w:val="24"/>
        </w:rPr>
        <w:t>structured</w:t>
      </w:r>
      <w:r>
        <w:rPr>
          <w:spacing w:val="7"/>
          <w:sz w:val="24"/>
        </w:rPr>
        <w:t xml:space="preserve"> </w:t>
      </w:r>
      <w:r>
        <w:rPr>
          <w:sz w:val="24"/>
        </w:rPr>
        <w:t>backend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workflows.</w:t>
      </w:r>
    </w:p>
    <w:p w14:paraId="54815225">
      <w:pPr>
        <w:pStyle w:val="9"/>
        <w:spacing w:before="231" w:line="240" w:lineRule="auto"/>
        <w:ind w:left="1517" w:firstLine="0"/>
        <w:rPr>
          <w:rFonts w:ascii="Arial Black"/>
        </w:rPr>
      </w:pPr>
      <w:r>
        <w:rPr>
          <w:rFonts w:ascii="Arial Black"/>
          <w:spacing w:val="-4"/>
        </w:rPr>
        <w:t>Cons</w:t>
      </w:r>
    </w:p>
    <w:p w14:paraId="7AFD143E">
      <w:pPr>
        <w:pStyle w:val="11"/>
        <w:numPr>
          <w:ilvl w:val="0"/>
          <w:numId w:val="4"/>
        </w:numPr>
        <w:tabs>
          <w:tab w:val="left" w:pos="2236"/>
        </w:tabs>
        <w:spacing w:before="262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Requires</w:t>
      </w:r>
      <w:r>
        <w:rPr>
          <w:spacing w:val="16"/>
          <w:sz w:val="24"/>
        </w:rPr>
        <w:t xml:space="preserve"> </w:t>
      </w:r>
      <w:r>
        <w:rPr>
          <w:sz w:val="24"/>
        </w:rPr>
        <w:t>additional</w:t>
      </w:r>
      <w:r>
        <w:rPr>
          <w:spacing w:val="16"/>
          <w:sz w:val="24"/>
        </w:rPr>
        <w:t xml:space="preserve"> </w:t>
      </w:r>
      <w:r>
        <w:rPr>
          <w:sz w:val="24"/>
        </w:rPr>
        <w:t>services/tools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real-time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62348DE1">
      <w:pPr>
        <w:pStyle w:val="11"/>
        <w:numPr>
          <w:ilvl w:val="0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Slightly less</w:t>
      </w:r>
      <w:r>
        <w:rPr>
          <w:spacing w:val="1"/>
          <w:sz w:val="24"/>
        </w:rPr>
        <w:t xml:space="preserve"> </w:t>
      </w:r>
      <w:r>
        <w:rPr>
          <w:sz w:val="24"/>
        </w:rPr>
        <w:t>optimized for</w:t>
      </w:r>
      <w:r>
        <w:rPr>
          <w:spacing w:val="1"/>
          <w:sz w:val="24"/>
        </w:rPr>
        <w:t xml:space="preserve"> </w:t>
      </w:r>
      <w:r>
        <w:rPr>
          <w:sz w:val="24"/>
        </w:rPr>
        <w:t>concurrent events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chat).</w:t>
      </w:r>
    </w:p>
    <w:p w14:paraId="39B671D3">
      <w:pPr>
        <w:pStyle w:val="6"/>
      </w:pPr>
      <w:r>
        <w:rPr>
          <w:w w:val="90"/>
        </w:rPr>
        <w:t>Option</w:t>
      </w:r>
      <w:r>
        <w:rPr>
          <w:spacing w:val="-9"/>
          <w:w w:val="90"/>
        </w:rPr>
        <w:t xml:space="preserve"> </w:t>
      </w:r>
      <w:r>
        <w:rPr>
          <w:w w:val="90"/>
        </w:rPr>
        <w:t>B:</w:t>
      </w:r>
      <w:r>
        <w:rPr>
          <w:spacing w:val="-8"/>
          <w:w w:val="90"/>
        </w:rPr>
        <w:t xml:space="preserve"> </w:t>
      </w:r>
      <w:r>
        <w:rPr>
          <w:w w:val="90"/>
        </w:rPr>
        <w:t>Node.js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React.js</w:t>
      </w:r>
    </w:p>
    <w:p w14:paraId="41BB98B9">
      <w:pPr>
        <w:pStyle w:val="9"/>
        <w:spacing w:before="263" w:line="240" w:lineRule="auto"/>
        <w:ind w:left="1517" w:firstLine="0"/>
        <w:rPr>
          <w:rFonts w:ascii="Arial Black"/>
        </w:rPr>
      </w:pPr>
      <w:r>
        <w:rPr>
          <w:rFonts w:ascii="Arial Black"/>
          <w:spacing w:val="-4"/>
        </w:rPr>
        <w:t>Pros</w:t>
      </w:r>
    </w:p>
    <w:p w14:paraId="6F4D2616">
      <w:pPr>
        <w:pStyle w:val="11"/>
        <w:numPr>
          <w:ilvl w:val="1"/>
          <w:numId w:val="4"/>
        </w:numPr>
        <w:tabs>
          <w:tab w:val="left" w:pos="2236"/>
        </w:tabs>
        <w:spacing w:before="262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Event-driven,</w:t>
      </w:r>
      <w:r>
        <w:rPr>
          <w:spacing w:val="10"/>
          <w:sz w:val="24"/>
        </w:rPr>
        <w:t xml:space="preserve"> </w:t>
      </w:r>
      <w:r>
        <w:rPr>
          <w:sz w:val="24"/>
        </w:rPr>
        <w:t>non-blocking</w:t>
      </w:r>
      <w:r>
        <w:rPr>
          <w:spacing w:val="10"/>
          <w:sz w:val="24"/>
        </w:rPr>
        <w:t xml:space="preserve"> </w:t>
      </w:r>
      <w:r>
        <w:rPr>
          <w:sz w:val="24"/>
        </w:rPr>
        <w:t>model</w:t>
      </w:r>
      <w:r>
        <w:rPr>
          <w:spacing w:val="11"/>
          <w:sz w:val="24"/>
        </w:rPr>
        <w:t xml:space="preserve"> </w:t>
      </w:r>
      <w:r>
        <w:rPr>
          <w:sz w:val="24"/>
        </w:rPr>
        <w:t>ideal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real-time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apps.</w:t>
      </w:r>
    </w:p>
    <w:p w14:paraId="438CF432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Built-in</w:t>
      </w:r>
      <w:r>
        <w:rPr>
          <w:spacing w:val="3"/>
          <w:sz w:val="24"/>
        </w:rPr>
        <w:t xml:space="preserve"> </w:t>
      </w:r>
      <w:r>
        <w:rPr>
          <w:sz w:val="24"/>
        </w:rPr>
        <w:t>WebSocket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live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messaging.</w:t>
      </w:r>
    </w:p>
    <w:p w14:paraId="52A1BF08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React.js</w:t>
      </w:r>
      <w:r>
        <w:rPr>
          <w:spacing w:val="21"/>
          <w:sz w:val="24"/>
        </w:rPr>
        <w:t xml:space="preserve"> </w:t>
      </w:r>
      <w:r>
        <w:rPr>
          <w:sz w:val="24"/>
        </w:rPr>
        <w:t>enables</w:t>
      </w:r>
      <w:r>
        <w:rPr>
          <w:spacing w:val="21"/>
          <w:sz w:val="24"/>
        </w:rPr>
        <w:t xml:space="preserve"> </w:t>
      </w:r>
      <w:r>
        <w:rPr>
          <w:sz w:val="24"/>
        </w:rPr>
        <w:t>dynamic,</w:t>
      </w:r>
      <w:r>
        <w:rPr>
          <w:spacing w:val="21"/>
          <w:sz w:val="24"/>
        </w:rPr>
        <w:t xml:space="preserve"> </w:t>
      </w:r>
      <w:r>
        <w:rPr>
          <w:sz w:val="24"/>
        </w:rPr>
        <w:t>fast-loading,</w:t>
      </w:r>
      <w:r>
        <w:rPr>
          <w:spacing w:val="21"/>
          <w:sz w:val="24"/>
        </w:rPr>
        <w:t xml:space="preserve"> </w:t>
      </w:r>
      <w:r>
        <w:rPr>
          <w:sz w:val="24"/>
        </w:rPr>
        <w:t>mobile-first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>UIs.</w:t>
      </w:r>
    </w:p>
    <w:p w14:paraId="639B2A9C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Highly</w:t>
      </w:r>
      <w:r>
        <w:rPr>
          <w:spacing w:val="10"/>
          <w:sz w:val="24"/>
        </w:rPr>
        <w:t xml:space="preserve"> </w:t>
      </w:r>
      <w:r>
        <w:rPr>
          <w:sz w:val="24"/>
        </w:rPr>
        <w:t>scalable;</w:t>
      </w:r>
      <w:r>
        <w:rPr>
          <w:spacing w:val="11"/>
          <w:sz w:val="24"/>
        </w:rPr>
        <w:t xml:space="preserve"> </w:t>
      </w:r>
      <w:r>
        <w:rPr>
          <w:sz w:val="24"/>
        </w:rPr>
        <w:t>easier</w:t>
      </w:r>
      <w:r>
        <w:rPr>
          <w:spacing w:val="11"/>
          <w:sz w:val="24"/>
        </w:rPr>
        <w:t xml:space="preserve"> </w:t>
      </w:r>
      <w:r>
        <w:rPr>
          <w:sz w:val="24"/>
        </w:rPr>
        <w:t>future</w:t>
      </w:r>
      <w:r>
        <w:rPr>
          <w:spacing w:val="11"/>
          <w:sz w:val="24"/>
        </w:rPr>
        <w:t xml:space="preserve"> </w:t>
      </w:r>
      <w:r>
        <w:rPr>
          <w:sz w:val="24"/>
        </w:rPr>
        <w:t>transition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mobile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apps.</w:t>
      </w:r>
    </w:p>
    <w:p w14:paraId="31208E44">
      <w:pPr>
        <w:pStyle w:val="9"/>
        <w:spacing w:before="231" w:line="240" w:lineRule="auto"/>
        <w:ind w:left="1517" w:firstLine="0"/>
        <w:rPr>
          <w:rFonts w:ascii="Arial Black"/>
        </w:rPr>
      </w:pPr>
      <w:r>
        <w:rPr>
          <w:rFonts w:ascii="Arial Black"/>
          <w:spacing w:val="-4"/>
        </w:rPr>
        <w:t>Cons</w:t>
      </w:r>
    </w:p>
    <w:p w14:paraId="20E25C29">
      <w:pPr>
        <w:pStyle w:val="11"/>
        <w:numPr>
          <w:ilvl w:val="1"/>
          <w:numId w:val="4"/>
        </w:numPr>
        <w:tabs>
          <w:tab w:val="left" w:pos="2236"/>
        </w:tabs>
        <w:spacing w:before="262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Slightly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longer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backend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cycle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Laravel.</w:t>
      </w:r>
    </w:p>
    <w:p w14:paraId="6285AF97">
      <w:pPr>
        <w:pStyle w:val="11"/>
        <w:numPr>
          <w:ilvl w:val="1"/>
          <w:numId w:val="4"/>
        </w:numPr>
        <w:tabs>
          <w:tab w:val="left" w:pos="2237"/>
        </w:tabs>
        <w:spacing w:before="1" w:after="0" w:line="235" w:lineRule="auto"/>
        <w:ind w:left="2237" w:right="3220" w:hanging="360"/>
        <w:jc w:val="left"/>
        <w:rPr>
          <w:sz w:val="24"/>
        </w:rPr>
      </w:pPr>
      <w:r>
        <w:rPr>
          <w:sz w:val="24"/>
        </w:rPr>
        <w:t xml:space="preserve">More effort required in authentication and security </w:t>
      </w:r>
      <w:r>
        <w:rPr>
          <w:spacing w:val="-2"/>
          <w:sz w:val="24"/>
        </w:rPr>
        <w:t>implementation.</w:t>
      </w:r>
    </w:p>
    <w:p w14:paraId="7428EF41">
      <w:pPr>
        <w:pStyle w:val="5"/>
        <w:spacing w:before="59"/>
      </w:pPr>
      <w:r>
        <w:rPr>
          <w:w w:val="90"/>
        </w:rPr>
        <w:t>Project</w:t>
      </w:r>
      <w:r>
        <w:rPr>
          <w:spacing w:val="-20"/>
          <w:w w:val="90"/>
        </w:rPr>
        <w:t xml:space="preserve"> </w:t>
      </w:r>
      <w:r>
        <w:rPr>
          <w:spacing w:val="-4"/>
        </w:rPr>
        <w:t>Flow</w:t>
      </w:r>
    </w:p>
    <w:p w14:paraId="4231B2C6">
      <w:pPr>
        <w:pStyle w:val="9"/>
        <w:spacing w:before="43" w:line="240" w:lineRule="auto"/>
        <w:ind w:left="0" w:firstLine="0"/>
        <w:rPr>
          <w:rFonts w:ascii="Arial Black"/>
          <w:sz w:val="20"/>
        </w:rPr>
      </w:pPr>
      <w:r>
        <w:rPr>
          <w:rFonts w:ascii="Arial Black"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182880</wp:posOffset>
            </wp:positionH>
            <wp:positionV relativeFrom="paragraph">
              <wp:posOffset>221615</wp:posOffset>
            </wp:positionV>
            <wp:extent cx="7228205" cy="82169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461" cy="821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74B92">
      <w:pPr>
        <w:pStyle w:val="9"/>
        <w:spacing w:before="6" w:line="240" w:lineRule="auto"/>
        <w:ind w:left="0" w:firstLine="0"/>
        <w:rPr>
          <w:rFonts w:ascii="Arial Black"/>
          <w:sz w:val="28"/>
        </w:rPr>
      </w:pPr>
    </w:p>
    <w:p w14:paraId="02CBEEA1">
      <w:pPr>
        <w:spacing w:before="0"/>
        <w:ind w:left="1517" w:right="0" w:firstLine="0"/>
        <w:jc w:val="left"/>
        <w:rPr>
          <w:rFonts w:ascii="Arial Black"/>
          <w:sz w:val="30"/>
        </w:rPr>
      </w:pPr>
      <w:r>
        <w:rPr>
          <w:rFonts w:ascii="Arial Black"/>
          <w:w w:val="90"/>
          <w:sz w:val="30"/>
        </w:rPr>
        <w:t>Benefits</w:t>
      </w:r>
      <w:r>
        <w:rPr>
          <w:rFonts w:ascii="Arial Black"/>
          <w:spacing w:val="-16"/>
          <w:w w:val="90"/>
          <w:sz w:val="30"/>
        </w:rPr>
        <w:t xml:space="preserve"> </w:t>
      </w:r>
      <w:r>
        <w:rPr>
          <w:rFonts w:ascii="Arial Black"/>
          <w:w w:val="90"/>
          <w:sz w:val="30"/>
        </w:rPr>
        <w:t>of</w:t>
      </w:r>
      <w:r>
        <w:rPr>
          <w:rFonts w:ascii="Arial Black"/>
          <w:spacing w:val="-16"/>
          <w:w w:val="90"/>
          <w:sz w:val="30"/>
        </w:rPr>
        <w:t xml:space="preserve"> </w:t>
      </w:r>
      <w:r>
        <w:rPr>
          <w:rFonts w:ascii="Arial Black"/>
          <w:w w:val="90"/>
          <w:sz w:val="30"/>
        </w:rPr>
        <w:t>This</w:t>
      </w:r>
      <w:r>
        <w:rPr>
          <w:rFonts w:ascii="Arial Black"/>
          <w:spacing w:val="-15"/>
          <w:w w:val="90"/>
          <w:sz w:val="30"/>
        </w:rPr>
        <w:t xml:space="preserve"> </w:t>
      </w:r>
      <w:r>
        <w:rPr>
          <w:rFonts w:ascii="Arial Black"/>
          <w:spacing w:val="-2"/>
          <w:w w:val="90"/>
          <w:sz w:val="30"/>
        </w:rPr>
        <w:t>Solution</w:t>
      </w:r>
    </w:p>
    <w:p w14:paraId="2A1959D0">
      <w:pPr>
        <w:pStyle w:val="11"/>
        <w:numPr>
          <w:ilvl w:val="1"/>
          <w:numId w:val="4"/>
        </w:numPr>
        <w:tabs>
          <w:tab w:val="left" w:pos="2236"/>
        </w:tabs>
        <w:spacing w:before="265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Connects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passionate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pet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lovers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pet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owners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need.</w:t>
      </w:r>
    </w:p>
    <w:p w14:paraId="20AF0C59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Promotes</w:t>
      </w:r>
      <w:r>
        <w:rPr>
          <w:spacing w:val="2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3"/>
          <w:sz w:val="24"/>
        </w:rPr>
        <w:t xml:space="preserve"> </w:t>
      </w:r>
      <w:r>
        <w:rPr>
          <w:sz w:val="24"/>
        </w:rPr>
        <w:t>pet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7B1FEDE5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Encourages</w:t>
      </w:r>
      <w:r>
        <w:rPr>
          <w:spacing w:val="25"/>
          <w:sz w:val="24"/>
        </w:rPr>
        <w:t xml:space="preserve"> </w:t>
      </w:r>
      <w:r>
        <w:rPr>
          <w:sz w:val="24"/>
        </w:rPr>
        <w:t>trial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adoption.</w:t>
      </w:r>
    </w:p>
    <w:p w14:paraId="65714CD7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19"/>
          <w:sz w:val="24"/>
        </w:rPr>
        <w:t xml:space="preserve"> </w:t>
      </w:r>
      <w:r>
        <w:rPr>
          <w:sz w:val="24"/>
        </w:rPr>
        <w:t>monetization</w:t>
      </w:r>
      <w:r>
        <w:rPr>
          <w:spacing w:val="19"/>
          <w:sz w:val="24"/>
        </w:rPr>
        <w:t xml:space="preserve"> </w:t>
      </w:r>
      <w:r>
        <w:rPr>
          <w:sz w:val="24"/>
        </w:rPr>
        <w:t>via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subscriptions.</w:t>
      </w:r>
    </w:p>
    <w:p w14:paraId="258B7FD7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Enables</w:t>
      </w:r>
      <w:r>
        <w:rPr>
          <w:spacing w:val="13"/>
          <w:sz w:val="24"/>
        </w:rPr>
        <w:t xml:space="preserve"> </w:t>
      </w:r>
      <w:r>
        <w:rPr>
          <w:sz w:val="24"/>
        </w:rPr>
        <w:t>localized</w:t>
      </w:r>
      <w:r>
        <w:rPr>
          <w:spacing w:val="13"/>
          <w:sz w:val="24"/>
        </w:rPr>
        <w:t xml:space="preserve"> </w:t>
      </w:r>
      <w:r>
        <w:rPr>
          <w:sz w:val="24"/>
        </w:rPr>
        <w:t>pet</w:t>
      </w:r>
      <w:r>
        <w:rPr>
          <w:spacing w:val="14"/>
          <w:sz w:val="24"/>
        </w:rPr>
        <w:t xml:space="preserve"> </w:t>
      </w:r>
      <w:r>
        <w:rPr>
          <w:sz w:val="24"/>
        </w:rPr>
        <w:t>care</w:t>
      </w:r>
      <w:r>
        <w:rPr>
          <w:spacing w:val="13"/>
          <w:sz w:val="24"/>
        </w:rPr>
        <w:t xml:space="preserve"> </w:t>
      </w:r>
      <w:r>
        <w:rPr>
          <w:sz w:val="24"/>
        </w:rPr>
        <w:t>help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trust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safety.</w:t>
      </w:r>
    </w:p>
    <w:p w14:paraId="25ECF10E">
      <w:pPr>
        <w:pStyle w:val="5"/>
        <w:spacing w:before="233"/>
      </w:pPr>
      <w:r>
        <w:rPr>
          <w:spacing w:val="-8"/>
        </w:rPr>
        <w:t>Future</w:t>
      </w:r>
      <w:r>
        <w:rPr>
          <w:spacing w:val="-29"/>
        </w:rPr>
        <w:t xml:space="preserve"> </w:t>
      </w:r>
      <w:r>
        <w:rPr>
          <w:spacing w:val="-8"/>
        </w:rPr>
        <w:t>Roadmap</w:t>
      </w:r>
      <w:r>
        <w:rPr>
          <w:spacing w:val="-29"/>
        </w:rPr>
        <w:t xml:space="preserve"> </w:t>
      </w:r>
      <w:r>
        <w:rPr>
          <w:spacing w:val="-8"/>
        </w:rPr>
        <w:t>(Optional</w:t>
      </w:r>
      <w:r>
        <w:rPr>
          <w:spacing w:val="-29"/>
        </w:rPr>
        <w:t xml:space="preserve"> </w:t>
      </w:r>
      <w:r>
        <w:rPr>
          <w:spacing w:val="-8"/>
        </w:rPr>
        <w:t>Phase</w:t>
      </w:r>
      <w:r>
        <w:rPr>
          <w:spacing w:val="-29"/>
        </w:rPr>
        <w:t xml:space="preserve"> </w:t>
      </w:r>
      <w:r>
        <w:rPr>
          <w:spacing w:val="-8"/>
        </w:rPr>
        <w:t>2+)</w:t>
      </w:r>
    </w:p>
    <w:p w14:paraId="5F705035">
      <w:pPr>
        <w:pStyle w:val="11"/>
        <w:numPr>
          <w:ilvl w:val="1"/>
          <w:numId w:val="4"/>
        </w:numPr>
        <w:tabs>
          <w:tab w:val="left" w:pos="2236"/>
        </w:tabs>
        <w:spacing w:before="264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</w:t>
      </w:r>
    </w:p>
    <w:p w14:paraId="7F604A1A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Referral/Rewards</w:t>
      </w:r>
      <w:r>
        <w:rPr>
          <w:spacing w:val="43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41057909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Pet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Ecommerce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Marketplace</w:t>
      </w:r>
    </w:p>
    <w:p w14:paraId="12EEC37C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In-App</w:t>
      </w:r>
      <w:r>
        <w:rPr>
          <w:spacing w:val="16"/>
          <w:sz w:val="24"/>
        </w:rPr>
        <w:t xml:space="preserve"> </w:t>
      </w:r>
      <w:r>
        <w:rPr>
          <w:sz w:val="24"/>
        </w:rPr>
        <w:t>Video</w:t>
      </w:r>
      <w:r>
        <w:rPr>
          <w:spacing w:val="16"/>
          <w:sz w:val="24"/>
        </w:rPr>
        <w:t xml:space="preserve"> </w:t>
      </w:r>
      <w:r>
        <w:rPr>
          <w:sz w:val="24"/>
        </w:rPr>
        <w:t>Calling</w:t>
      </w:r>
      <w:r>
        <w:rPr>
          <w:spacing w:val="17"/>
          <w:sz w:val="24"/>
        </w:rPr>
        <w:t xml:space="preserve"> </w:t>
      </w:r>
      <w:r>
        <w:rPr>
          <w:sz w:val="24"/>
        </w:rPr>
        <w:t>(via</w:t>
      </w:r>
      <w:r>
        <w:rPr>
          <w:spacing w:val="16"/>
          <w:sz w:val="24"/>
        </w:rPr>
        <w:t xml:space="preserve"> </w:t>
      </w:r>
      <w:r>
        <w:rPr>
          <w:sz w:val="24"/>
        </w:rPr>
        <w:t>3rd-party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API)</w:t>
      </w:r>
    </w:p>
    <w:p w14:paraId="2CABE98D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11"/>
          <w:sz w:val="24"/>
        </w:rPr>
        <w:t xml:space="preserve"> </w:t>
      </w:r>
      <w:r>
        <w:rPr>
          <w:sz w:val="24"/>
        </w:rPr>
        <w:t>Activity</w:t>
      </w:r>
      <w:r>
        <w:rPr>
          <w:spacing w:val="12"/>
          <w:sz w:val="24"/>
        </w:rPr>
        <w:t xml:space="preserve"> </w:t>
      </w:r>
      <w:r>
        <w:rPr>
          <w:sz w:val="24"/>
        </w:rPr>
        <w:t>Dashboard</w:t>
      </w:r>
      <w:r>
        <w:rPr>
          <w:spacing w:val="11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Reporting</w:t>
      </w:r>
    </w:p>
    <w:p w14:paraId="7D2881D5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Vet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Consultation</w:t>
      </w:r>
    </w:p>
    <w:p w14:paraId="44C88558">
      <w:pPr>
        <w:pStyle w:val="9"/>
        <w:spacing w:before="226" w:line="240" w:lineRule="auto"/>
        <w:ind w:left="0" w:firstLine="0"/>
      </w:pPr>
    </w:p>
    <w:p w14:paraId="2D8649DC">
      <w:pPr>
        <w:pStyle w:val="3"/>
      </w:pPr>
      <w:r>
        <w:rPr>
          <w:w w:val="90"/>
        </w:rPr>
        <w:t>Prerequisites</w:t>
      </w:r>
      <w:r>
        <w:rPr>
          <w:spacing w:val="29"/>
        </w:rPr>
        <w:t xml:space="preserve"> </w:t>
      </w:r>
      <w:r>
        <w:rPr>
          <w:w w:val="90"/>
        </w:rPr>
        <w:t>(Client</w:t>
      </w:r>
      <w:r>
        <w:rPr>
          <w:spacing w:val="29"/>
        </w:rPr>
        <w:t xml:space="preserve"> </w:t>
      </w:r>
      <w:r>
        <w:rPr>
          <w:spacing w:val="-2"/>
          <w:w w:val="90"/>
        </w:rPr>
        <w:t>Responsibilities)</w:t>
      </w:r>
    </w:p>
    <w:p w14:paraId="21E77345">
      <w:pPr>
        <w:pStyle w:val="11"/>
        <w:numPr>
          <w:ilvl w:val="1"/>
          <w:numId w:val="4"/>
        </w:numPr>
        <w:tabs>
          <w:tab w:val="left" w:pos="2236"/>
        </w:tabs>
        <w:spacing w:before="267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Finalized</w:t>
      </w:r>
      <w:r>
        <w:rPr>
          <w:spacing w:val="1"/>
          <w:sz w:val="24"/>
        </w:rPr>
        <w:t xml:space="preserve"> </w:t>
      </w:r>
      <w:r>
        <w:rPr>
          <w:sz w:val="24"/>
        </w:rPr>
        <w:t>branding</w:t>
      </w:r>
      <w:r>
        <w:rPr>
          <w:spacing w:val="2"/>
          <w:sz w:val="24"/>
        </w:rPr>
        <w:t xml:space="preserve"> </w:t>
      </w:r>
      <w:r>
        <w:rPr>
          <w:sz w:val="24"/>
        </w:rPr>
        <w:t>(Logo,</w:t>
      </w:r>
      <w:r>
        <w:rPr>
          <w:spacing w:val="2"/>
          <w:sz w:val="24"/>
        </w:rPr>
        <w:t xml:space="preserve"> </w:t>
      </w:r>
      <w:r>
        <w:rPr>
          <w:sz w:val="24"/>
        </w:rPr>
        <w:t>Color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Palette)</w:t>
      </w:r>
    </w:p>
    <w:p w14:paraId="0B32B5CD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Subscription</w:t>
      </w:r>
      <w:r>
        <w:rPr>
          <w:spacing w:val="24"/>
          <w:sz w:val="24"/>
        </w:rPr>
        <w:t xml:space="preserve"> </w:t>
      </w:r>
      <w:r>
        <w:rPr>
          <w:sz w:val="24"/>
        </w:rPr>
        <w:t>plan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6D9B0764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>Vet</w:t>
      </w:r>
      <w:r>
        <w:rPr>
          <w:spacing w:val="-7"/>
          <w:sz w:val="24"/>
        </w:rPr>
        <w:t xml:space="preserve"> </w:t>
      </w:r>
      <w:r>
        <w:rPr>
          <w:sz w:val="24"/>
        </w:rPr>
        <w:t>partner</w:t>
      </w:r>
      <w:r>
        <w:rPr>
          <w:spacing w:val="-4"/>
          <w:sz w:val="24"/>
        </w:rPr>
        <w:t xml:space="preserve"> </w:t>
      </w:r>
      <w:r>
        <w:rPr>
          <w:sz w:val="24"/>
        </w:rPr>
        <w:t>tie-ups</w:t>
      </w:r>
      <w:r>
        <w:rPr>
          <w:spacing w:val="-4"/>
          <w:sz w:val="24"/>
        </w:rPr>
        <w:t xml:space="preserve"> </w:t>
      </w:r>
      <w:r>
        <w:rPr>
          <w:sz w:val="24"/>
        </w:rPr>
        <w:t>(for</w:t>
      </w:r>
      <w:r>
        <w:rPr>
          <w:spacing w:val="-4"/>
          <w:sz w:val="24"/>
        </w:rPr>
        <w:t xml:space="preserve"> </w:t>
      </w:r>
      <w:r>
        <w:rPr>
          <w:sz w:val="24"/>
        </w:rPr>
        <w:t>24/7</w:t>
      </w:r>
      <w:r>
        <w:rPr>
          <w:spacing w:val="-4"/>
          <w:sz w:val="24"/>
        </w:rPr>
        <w:t xml:space="preserve"> </w:t>
      </w:r>
      <w:r>
        <w:rPr>
          <w:sz w:val="24"/>
        </w:rPr>
        <w:t>vet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feature)</w:t>
      </w:r>
    </w:p>
    <w:p w14:paraId="509EFB8A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Insurance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partner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agreement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(will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managed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manually)</w:t>
      </w:r>
    </w:p>
    <w:p w14:paraId="5A9E57C7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Educational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Center</w:t>
      </w:r>
    </w:p>
    <w:p w14:paraId="4910A3A9">
      <w:pPr>
        <w:pStyle w:val="3"/>
        <w:spacing w:before="235"/>
      </w:pPr>
      <w:r>
        <w:rPr>
          <w:spacing w:val="-2"/>
        </w:rPr>
        <w:t>Deliverables</w:t>
      </w:r>
    </w:p>
    <w:p w14:paraId="46267928">
      <w:pPr>
        <w:pStyle w:val="11"/>
        <w:numPr>
          <w:ilvl w:val="1"/>
          <w:numId w:val="4"/>
        </w:numPr>
        <w:tabs>
          <w:tab w:val="left" w:pos="2236"/>
        </w:tabs>
        <w:spacing w:before="266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Full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(Responsive)</w:t>
      </w:r>
    </w:p>
    <w:p w14:paraId="1B94A0AB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Admin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dashboard</w:t>
      </w:r>
    </w:p>
    <w:p w14:paraId="1F415BD6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User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Pet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Profile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</w:t>
      </w:r>
    </w:p>
    <w:p w14:paraId="34FE7F49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Booking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Matching</w:t>
      </w:r>
      <w:r>
        <w:rPr>
          <w:spacing w:val="-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System</w:t>
      </w:r>
    </w:p>
    <w:p w14:paraId="35BC0C7B">
      <w:pPr>
        <w:pStyle w:val="11"/>
        <w:numPr>
          <w:ilvl w:val="1"/>
          <w:numId w:val="4"/>
        </w:numPr>
        <w:tabs>
          <w:tab w:val="left" w:pos="2236"/>
        </w:tabs>
        <w:spacing w:before="57" w:after="0" w:line="364" w:lineRule="exact"/>
        <w:ind w:left="2236" w:right="0" w:hanging="359"/>
        <w:jc w:val="left"/>
        <w:rPr>
          <w:sz w:val="24"/>
        </w:rPr>
      </w:pPr>
      <w:bookmarkStart w:id="1" w:name=" "/>
      <w:bookmarkEnd w:id="1"/>
      <w:r>
        <w:rPr>
          <w:spacing w:val="2"/>
          <w:sz w:val="24"/>
        </w:rPr>
        <w:t>Subscription/Membership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module</w:t>
      </w:r>
    </w:p>
    <w:p w14:paraId="792926BA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w w:val="105"/>
          <w:sz w:val="24"/>
        </w:rPr>
        <w:t>Payment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gateway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integration</w:t>
      </w:r>
    </w:p>
    <w:p w14:paraId="42AA4E01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0" w:lineRule="exact"/>
        <w:ind w:left="2236" w:right="0" w:hanging="359"/>
        <w:jc w:val="left"/>
        <w:rPr>
          <w:sz w:val="24"/>
        </w:rPr>
      </w:pPr>
      <w:r>
        <w:rPr>
          <w:sz w:val="24"/>
        </w:rPr>
        <w:t xml:space="preserve">Notification </w:t>
      </w:r>
      <w:r>
        <w:rPr>
          <w:spacing w:val="-2"/>
          <w:sz w:val="24"/>
        </w:rPr>
        <w:t>system</w:t>
      </w:r>
    </w:p>
    <w:p w14:paraId="23D8C725">
      <w:pPr>
        <w:pStyle w:val="11"/>
        <w:numPr>
          <w:ilvl w:val="1"/>
          <w:numId w:val="4"/>
        </w:numPr>
        <w:tabs>
          <w:tab w:val="left" w:pos="2236"/>
        </w:tabs>
        <w:spacing w:before="0" w:after="0" w:line="364" w:lineRule="exact"/>
        <w:ind w:left="2236" w:right="0" w:hanging="359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Client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Hosting</w:t>
      </w:r>
    </w:p>
    <w:p w14:paraId="4ED5DCBB">
      <w:pPr>
        <w:pStyle w:val="3"/>
        <w:spacing w:before="356"/>
      </w:pPr>
      <w:bookmarkStart w:id="2" w:name="Project Plan with Scrum Approach "/>
      <w:bookmarkEnd w:id="2"/>
      <w:r>
        <w:rPr>
          <w:w w:val="90"/>
        </w:rPr>
        <w:t>Project</w:t>
      </w:r>
      <w:r>
        <w:rPr>
          <w:spacing w:val="-8"/>
        </w:rPr>
        <w:t xml:space="preserve"> </w:t>
      </w:r>
      <w:r>
        <w:rPr>
          <w:w w:val="90"/>
        </w:rPr>
        <w:t>Plan</w:t>
      </w:r>
      <w:r>
        <w:rPr>
          <w:spacing w:val="-8"/>
        </w:rPr>
        <w:t xml:space="preserve"> </w:t>
      </w:r>
      <w:r>
        <w:rPr>
          <w:w w:val="90"/>
        </w:rPr>
        <w:t>with</w:t>
      </w:r>
      <w:r>
        <w:rPr>
          <w:spacing w:val="-8"/>
        </w:rPr>
        <w:t xml:space="preserve"> </w:t>
      </w:r>
      <w:r>
        <w:rPr>
          <w:w w:val="90"/>
        </w:rPr>
        <w:t>Scrum</w:t>
      </w:r>
      <w:r>
        <w:rPr>
          <w:spacing w:val="-8"/>
        </w:rPr>
        <w:t xml:space="preserve"> </w:t>
      </w:r>
      <w:r>
        <w:rPr>
          <w:spacing w:val="-2"/>
          <w:w w:val="90"/>
        </w:rPr>
        <w:t>Approach</w:t>
      </w:r>
    </w:p>
    <w:p w14:paraId="27BCF6B8">
      <w:pPr>
        <w:pStyle w:val="9"/>
        <w:spacing w:before="11" w:line="240" w:lineRule="auto"/>
        <w:ind w:left="0" w:firstLine="0"/>
        <w:rPr>
          <w:rFonts w:ascii="Arial Black"/>
          <w:sz w:val="15"/>
        </w:rPr>
      </w:pPr>
    </w:p>
    <w:tbl>
      <w:tblPr>
        <w:tblStyle w:val="8"/>
        <w:tblW w:w="0" w:type="auto"/>
        <w:tblInd w:w="15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2"/>
        <w:gridCol w:w="4587"/>
      </w:tblGrid>
      <w:tr w14:paraId="44C31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412" w:type="dxa"/>
          </w:tcPr>
          <w:p w14:paraId="2EB294CC">
            <w:pPr>
              <w:pStyle w:val="12"/>
              <w:spacing w:before="0" w:line="326" w:lineRule="exact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8"/>
                <w:sz w:val="24"/>
              </w:rPr>
              <w:t>Scrum</w:t>
            </w:r>
            <w:r>
              <w:rPr>
                <w:rFonts w:ascii="Arial Black"/>
                <w:spacing w:val="-23"/>
                <w:sz w:val="24"/>
              </w:rPr>
              <w:t xml:space="preserve"> </w:t>
            </w:r>
            <w:r>
              <w:rPr>
                <w:rFonts w:ascii="Arial Black"/>
                <w:spacing w:val="-4"/>
                <w:sz w:val="24"/>
              </w:rPr>
              <w:t>Phase</w:t>
            </w:r>
          </w:p>
        </w:tc>
        <w:tc>
          <w:tcPr>
            <w:tcW w:w="4587" w:type="dxa"/>
          </w:tcPr>
          <w:p w14:paraId="65001520">
            <w:pPr>
              <w:pStyle w:val="12"/>
              <w:spacing w:before="0" w:line="326" w:lineRule="exact"/>
              <w:ind w:left="147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2"/>
                <w:sz w:val="24"/>
              </w:rPr>
              <w:t>Deliverables</w:t>
            </w:r>
          </w:p>
        </w:tc>
      </w:tr>
      <w:tr w14:paraId="080CB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3412" w:type="dxa"/>
          </w:tcPr>
          <w:p w14:paraId="0840A46B">
            <w:pPr>
              <w:pStyle w:val="12"/>
              <w:rPr>
                <w:sz w:val="24"/>
              </w:rPr>
            </w:pPr>
            <w:r>
              <w:rPr>
                <w:sz w:val="24"/>
              </w:rPr>
              <w:t>Discovery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</w:p>
        </w:tc>
        <w:tc>
          <w:tcPr>
            <w:tcW w:w="4587" w:type="dxa"/>
          </w:tcPr>
          <w:p w14:paraId="4008E4C5">
            <w:pPr>
              <w:pStyle w:val="12"/>
              <w:spacing w:before="231" w:line="235" w:lineRule="auto"/>
              <w:ind w:left="147"/>
              <w:rPr>
                <w:sz w:val="24"/>
              </w:rPr>
            </w:pPr>
            <w:r>
              <w:rPr>
                <w:sz w:val="24"/>
              </w:rPr>
              <w:t xml:space="preserve">Wireframes, Final Scope, Tech </w:t>
            </w:r>
            <w:r>
              <w:rPr>
                <w:spacing w:val="-2"/>
                <w:sz w:val="24"/>
              </w:rPr>
              <w:t>Architecture</w:t>
            </w:r>
          </w:p>
        </w:tc>
      </w:tr>
      <w:tr w14:paraId="79F17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3412" w:type="dxa"/>
          </w:tcPr>
          <w:p w14:paraId="462AC10E">
            <w:pPr>
              <w:pStyle w:val="12"/>
              <w:rPr>
                <w:sz w:val="24"/>
              </w:rPr>
            </w:pPr>
            <w:r>
              <w:rPr>
                <w:spacing w:val="-4"/>
                <w:sz w:val="24"/>
              </w:rPr>
              <w:t>UI/UX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Prototyping</w:t>
            </w:r>
          </w:p>
        </w:tc>
        <w:tc>
          <w:tcPr>
            <w:tcW w:w="4587" w:type="dxa"/>
          </w:tcPr>
          <w:p w14:paraId="47E9FA39">
            <w:pPr>
              <w:pStyle w:val="12"/>
              <w:ind w:left="14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Designs,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Mapping</w:t>
            </w:r>
          </w:p>
        </w:tc>
      </w:tr>
      <w:tr w14:paraId="701177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9" w:hRule="atLeast"/>
        </w:trPr>
        <w:tc>
          <w:tcPr>
            <w:tcW w:w="3412" w:type="dxa"/>
          </w:tcPr>
          <w:p w14:paraId="3F3BC6C3">
            <w:pPr>
              <w:pStyle w:val="12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4587" w:type="dxa"/>
          </w:tcPr>
          <w:p w14:paraId="6A771280">
            <w:pPr>
              <w:pStyle w:val="12"/>
              <w:spacing w:before="231" w:line="235" w:lineRule="auto"/>
              <w:ind w:left="147"/>
              <w:rPr>
                <w:sz w:val="24"/>
              </w:rPr>
            </w:pPr>
            <w:r>
              <w:rPr>
                <w:spacing w:val="-2"/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registration,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Listing,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 Setup</w:t>
            </w:r>
          </w:p>
        </w:tc>
      </w:tr>
      <w:tr w14:paraId="4A7A2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3412" w:type="dxa"/>
          </w:tcPr>
          <w:p w14:paraId="5E2F3551">
            <w:pPr>
              <w:pStyle w:val="12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87" w:type="dxa"/>
          </w:tcPr>
          <w:p w14:paraId="468F5FAB">
            <w:pPr>
              <w:pStyle w:val="12"/>
              <w:ind w:left="147"/>
              <w:rPr>
                <w:sz w:val="24"/>
              </w:rPr>
            </w:pPr>
            <w:r>
              <w:rPr>
                <w:sz w:val="24"/>
              </w:rPr>
              <w:t>Matching,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Booking,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14:paraId="501B0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3412" w:type="dxa"/>
          </w:tcPr>
          <w:p w14:paraId="210C7FC4">
            <w:pPr>
              <w:pStyle w:val="12"/>
              <w:spacing w:before="231" w:line="235" w:lineRule="auto"/>
              <w:ind w:right="664"/>
              <w:rPr>
                <w:sz w:val="24"/>
              </w:rPr>
            </w:pPr>
            <w:r>
              <w:rPr>
                <w:w w:val="105"/>
                <w:sz w:val="24"/>
              </w:rPr>
              <w:t>Payment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Integration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&amp; </w:t>
            </w:r>
            <w:r>
              <w:rPr>
                <w:spacing w:val="-2"/>
                <w:w w:val="105"/>
                <w:sz w:val="24"/>
              </w:rPr>
              <w:t>Subscription</w:t>
            </w:r>
          </w:p>
        </w:tc>
        <w:tc>
          <w:tcPr>
            <w:tcW w:w="4587" w:type="dxa"/>
          </w:tcPr>
          <w:p w14:paraId="6617438B">
            <w:pPr>
              <w:pStyle w:val="12"/>
              <w:ind w:left="147"/>
              <w:rPr>
                <w:sz w:val="24"/>
              </w:rPr>
            </w:pPr>
            <w:r>
              <w:rPr>
                <w:sz w:val="24"/>
              </w:rPr>
              <w:t>RazorPay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Setup,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Membership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Models</w:t>
            </w:r>
          </w:p>
        </w:tc>
      </w:tr>
      <w:tr w14:paraId="48601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3412" w:type="dxa"/>
          </w:tcPr>
          <w:p w14:paraId="514E091C">
            <w:pPr>
              <w:pStyle w:val="12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QA</w:t>
            </w:r>
          </w:p>
        </w:tc>
        <w:tc>
          <w:tcPr>
            <w:tcW w:w="4587" w:type="dxa"/>
          </w:tcPr>
          <w:p w14:paraId="7EDD5DFA">
            <w:pPr>
              <w:pStyle w:val="12"/>
              <w:ind w:left="14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fixes</w:t>
            </w:r>
          </w:p>
        </w:tc>
      </w:tr>
      <w:tr w14:paraId="18E46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3412" w:type="dxa"/>
          </w:tcPr>
          <w:p w14:paraId="1F58A573">
            <w:pPr>
              <w:pStyle w:val="12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UAT</w:t>
            </w:r>
          </w:p>
        </w:tc>
        <w:tc>
          <w:tcPr>
            <w:tcW w:w="4587" w:type="dxa"/>
          </w:tcPr>
          <w:p w14:paraId="6D6233C8">
            <w:pPr>
              <w:pStyle w:val="12"/>
              <w:spacing w:before="193" w:line="360" w:lineRule="exact"/>
              <w:ind w:left="147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Acceptance Testing</w:t>
            </w:r>
          </w:p>
        </w:tc>
      </w:tr>
    </w:tbl>
    <w:p w14:paraId="249F79D3">
      <w:pPr>
        <w:pStyle w:val="12"/>
        <w:spacing w:after="0" w:line="360" w:lineRule="exact"/>
        <w:rPr>
          <w:sz w:val="24"/>
        </w:rPr>
        <w:sectPr>
          <w:pgSz w:w="11920" w:h="16840"/>
          <w:pgMar w:top="1540" w:right="141" w:bottom="1400" w:left="283" w:header="831" w:footer="1218" w:gutter="0"/>
          <w:cols w:space="720" w:num="1"/>
        </w:sectPr>
      </w:pPr>
    </w:p>
    <w:p w14:paraId="71DDAEF9">
      <w:pPr>
        <w:spacing w:before="62"/>
        <w:ind w:left="1517" w:right="0" w:firstLine="0"/>
        <w:jc w:val="left"/>
        <w:rPr>
          <w:rFonts w:ascii="Arial Black"/>
          <w:sz w:val="34"/>
        </w:rPr>
      </w:pPr>
      <w:bookmarkStart w:id="3" w:name="DESIGN PREVIEW (for reference) "/>
      <w:bookmarkEnd w:id="3"/>
      <w:r>
        <w:rPr>
          <w:rFonts w:ascii="Arial Black"/>
          <w:w w:val="85"/>
          <w:sz w:val="34"/>
        </w:rPr>
        <w:t>DESIGN</w:t>
      </w:r>
      <w:r>
        <w:rPr>
          <w:rFonts w:ascii="Arial Black"/>
          <w:spacing w:val="10"/>
          <w:sz w:val="34"/>
        </w:rPr>
        <w:t xml:space="preserve"> </w:t>
      </w:r>
      <w:r>
        <w:rPr>
          <w:rFonts w:ascii="Arial Black"/>
          <w:w w:val="85"/>
          <w:sz w:val="34"/>
        </w:rPr>
        <w:t>PREVIEW</w:t>
      </w:r>
      <w:r>
        <w:rPr>
          <w:rFonts w:ascii="Arial Black"/>
          <w:spacing w:val="11"/>
          <w:sz w:val="34"/>
        </w:rPr>
        <w:t xml:space="preserve"> </w:t>
      </w:r>
      <w:r>
        <w:rPr>
          <w:rFonts w:ascii="Arial Black"/>
          <w:w w:val="85"/>
          <w:sz w:val="34"/>
        </w:rPr>
        <w:t>(for</w:t>
      </w:r>
      <w:r>
        <w:rPr>
          <w:rFonts w:ascii="Arial Black"/>
          <w:spacing w:val="10"/>
          <w:sz w:val="34"/>
        </w:rPr>
        <w:t xml:space="preserve"> </w:t>
      </w:r>
      <w:r>
        <w:rPr>
          <w:rFonts w:ascii="Arial Black"/>
          <w:spacing w:val="-2"/>
          <w:w w:val="85"/>
          <w:sz w:val="34"/>
        </w:rPr>
        <w:t>reference)</w:t>
      </w:r>
    </w:p>
    <w:p w14:paraId="0B348E24">
      <w:pPr>
        <w:pStyle w:val="9"/>
        <w:spacing w:before="144" w:line="240" w:lineRule="auto"/>
        <w:ind w:left="0" w:firstLine="0"/>
        <w:rPr>
          <w:rFonts w:ascii="Arial Black"/>
          <w:sz w:val="20"/>
        </w:rPr>
      </w:pPr>
      <w:r>
        <w:rPr>
          <w:rFonts w:ascii="Arial Black"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1334135</wp:posOffset>
            </wp:positionH>
            <wp:positionV relativeFrom="paragraph">
              <wp:posOffset>285750</wp:posOffset>
            </wp:positionV>
            <wp:extent cx="3329305" cy="349313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3884295</wp:posOffset>
            </wp:positionV>
            <wp:extent cx="4349750" cy="317309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884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2CFD6">
      <w:pPr>
        <w:pStyle w:val="9"/>
        <w:spacing w:line="240" w:lineRule="auto"/>
        <w:ind w:left="0" w:firstLine="0"/>
        <w:rPr>
          <w:rFonts w:ascii="Arial Black"/>
          <w:sz w:val="10"/>
        </w:rPr>
      </w:pPr>
    </w:p>
    <w:p w14:paraId="6310999A">
      <w:pPr>
        <w:pStyle w:val="9"/>
        <w:spacing w:after="0" w:line="240" w:lineRule="auto"/>
        <w:rPr>
          <w:rFonts w:ascii="Arial Black"/>
          <w:sz w:val="10"/>
        </w:rPr>
        <w:sectPr>
          <w:pgSz w:w="11920" w:h="16840"/>
          <w:pgMar w:top="1540" w:right="141" w:bottom="1400" w:left="283" w:header="831" w:footer="1218" w:gutter="0"/>
          <w:cols w:space="720" w:num="1"/>
        </w:sectPr>
      </w:pPr>
    </w:p>
    <w:p w14:paraId="1C45A870">
      <w:pPr>
        <w:pStyle w:val="9"/>
        <w:spacing w:after="1" w:line="240" w:lineRule="auto"/>
        <w:ind w:left="0" w:firstLine="0"/>
        <w:rPr>
          <w:rFonts w:ascii="Arial Black"/>
          <w:sz w:val="19"/>
        </w:rPr>
      </w:pPr>
    </w:p>
    <w:p w14:paraId="05A79F0E">
      <w:pPr>
        <w:pStyle w:val="9"/>
        <w:spacing w:line="240" w:lineRule="auto"/>
        <w:ind w:left="1979" w:firstLine="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3987800" cy="2058670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958" cy="20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FCDE">
      <w:pPr>
        <w:pStyle w:val="9"/>
        <w:spacing w:line="240" w:lineRule="auto"/>
        <w:ind w:left="0" w:firstLine="0"/>
        <w:rPr>
          <w:rFonts w:ascii="Arial Black"/>
          <w:sz w:val="20"/>
        </w:rPr>
      </w:pPr>
    </w:p>
    <w:p w14:paraId="5BB79684">
      <w:pPr>
        <w:pStyle w:val="9"/>
        <w:spacing w:before="3" w:line="240" w:lineRule="auto"/>
        <w:ind w:left="0" w:firstLine="0"/>
        <w:rPr>
          <w:rFonts w:ascii="Arial Black"/>
          <w:sz w:val="20"/>
        </w:rPr>
      </w:pPr>
      <w:r>
        <w:rPr>
          <w:rFonts w:ascii="Arial Black"/>
          <w:sz w:val="20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196215</wp:posOffset>
            </wp:positionV>
            <wp:extent cx="5107305" cy="2107565"/>
            <wp:effectExtent l="0" t="0" r="0" b="0"/>
            <wp:wrapTopAndBottom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368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2ACEE">
      <w:pPr>
        <w:pStyle w:val="4"/>
        <w:spacing w:before="337"/>
      </w:pPr>
      <w:bookmarkStart w:id="4" w:name="       "/>
      <w:bookmarkEnd w:id="4"/>
      <w:bookmarkStart w:id="5" w:name="Why Sieg Partners ?  "/>
      <w:bookmarkEnd w:id="5"/>
      <w:r>
        <w:rPr>
          <w:spacing w:val="-10"/>
        </w:rPr>
        <w:t>Why</w:t>
      </w:r>
      <w:r>
        <w:rPr>
          <w:spacing w:val="-35"/>
        </w:rPr>
        <w:t xml:space="preserve"> </w:t>
      </w:r>
      <w:r>
        <w:rPr>
          <w:spacing w:val="-10"/>
        </w:rPr>
        <w:t>Sieg</w:t>
      </w:r>
      <w:r>
        <w:rPr>
          <w:spacing w:val="-35"/>
        </w:rPr>
        <w:t xml:space="preserve"> </w:t>
      </w:r>
      <w:r>
        <w:rPr>
          <w:spacing w:val="-10"/>
        </w:rPr>
        <w:t>Partners</w:t>
      </w:r>
      <w:r>
        <w:rPr>
          <w:spacing w:val="-35"/>
        </w:rPr>
        <w:t xml:space="preserve"> </w:t>
      </w:r>
      <w:r>
        <w:rPr>
          <w:spacing w:val="-10"/>
        </w:rPr>
        <w:t>?</w:t>
      </w:r>
    </w:p>
    <w:p w14:paraId="5ABAF0C8">
      <w:pPr>
        <w:pStyle w:val="11"/>
        <w:numPr>
          <w:ilvl w:val="0"/>
          <w:numId w:val="5"/>
        </w:numPr>
        <w:tabs>
          <w:tab w:val="left" w:pos="1937"/>
        </w:tabs>
        <w:spacing w:before="291" w:after="0" w:line="235" w:lineRule="auto"/>
        <w:ind w:left="1937" w:right="2466" w:hanging="420"/>
        <w:jc w:val="left"/>
        <w:rPr>
          <w:sz w:val="24"/>
        </w:rPr>
      </w:pPr>
      <w:r>
        <w:rPr>
          <w:sz w:val="24"/>
        </w:rPr>
        <w:t>Sieg Partners is an ISO certified and Government registered marketing and IT development organization.</w:t>
      </w:r>
    </w:p>
    <w:p w14:paraId="239FBC85">
      <w:pPr>
        <w:pStyle w:val="11"/>
        <w:numPr>
          <w:ilvl w:val="0"/>
          <w:numId w:val="5"/>
        </w:numPr>
        <w:tabs>
          <w:tab w:val="left" w:pos="1936"/>
        </w:tabs>
        <w:spacing w:before="0" w:after="0" w:line="361" w:lineRule="exact"/>
        <w:ind w:left="1936" w:right="0" w:hanging="419"/>
        <w:jc w:val="left"/>
        <w:rPr>
          <w:sz w:val="24"/>
        </w:rPr>
      </w:pP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12+</w:t>
      </w:r>
      <w:r>
        <w:rPr>
          <w:spacing w:val="-8"/>
          <w:sz w:val="24"/>
        </w:rPr>
        <w:t xml:space="preserve"> </w:t>
      </w:r>
      <w:r>
        <w:rPr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55+</w:t>
      </w:r>
      <w:r>
        <w:rPr>
          <w:spacing w:val="-8"/>
          <w:sz w:val="24"/>
        </w:rPr>
        <w:t xml:space="preserve"> </w:t>
      </w: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team</w:t>
      </w:r>
    </w:p>
    <w:p w14:paraId="7079DB16">
      <w:pPr>
        <w:pStyle w:val="9"/>
        <w:spacing w:before="10" w:line="240" w:lineRule="auto"/>
        <w:ind w:left="0" w:firstLine="0"/>
        <w:rPr>
          <w:sz w:val="6"/>
        </w:rPr>
      </w:pPr>
      <w:r>
        <w:rPr>
          <w:sz w:val="6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80010</wp:posOffset>
            </wp:positionV>
            <wp:extent cx="4804410" cy="1303655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723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ADCA">
      <w:pPr>
        <w:pStyle w:val="9"/>
        <w:spacing w:before="256" w:line="240" w:lineRule="auto"/>
        <w:ind w:left="0" w:firstLine="0"/>
      </w:pPr>
    </w:p>
    <w:p w14:paraId="59AAD901">
      <w:pPr>
        <w:pStyle w:val="11"/>
        <w:numPr>
          <w:ilvl w:val="0"/>
          <w:numId w:val="5"/>
        </w:numPr>
        <w:tabs>
          <w:tab w:val="left" w:pos="1936"/>
        </w:tabs>
        <w:spacing w:before="0" w:after="0" w:line="240" w:lineRule="auto"/>
        <w:ind w:left="1936" w:right="0" w:hanging="419"/>
        <w:jc w:val="left"/>
        <w:rPr>
          <w:sz w:val="24"/>
        </w:rPr>
      </w:pPr>
      <w:r>
        <w:rPr>
          <w:sz w:val="24"/>
        </w:rPr>
        <w:t>"Customer</w:t>
      </w:r>
      <w:r>
        <w:rPr>
          <w:spacing w:val="-4"/>
          <w:sz w:val="24"/>
        </w:rPr>
        <w:t xml:space="preserve"> </w:t>
      </w:r>
      <w:r>
        <w:rPr>
          <w:sz w:val="24"/>
        </w:rPr>
        <w:t>First"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solution</w:t>
      </w:r>
    </w:p>
    <w:p w14:paraId="411731C9">
      <w:pPr>
        <w:pStyle w:val="9"/>
        <w:tabs>
          <w:tab w:val="left" w:pos="4871"/>
        </w:tabs>
        <w:spacing w:before="352" w:line="240" w:lineRule="auto"/>
        <w:ind w:left="2543" w:firstLine="0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1929130</wp:posOffset>
                </wp:positionH>
                <wp:positionV relativeFrom="paragraph">
                  <wp:posOffset>334645</wp:posOffset>
                </wp:positionV>
                <wp:extent cx="1343660" cy="1270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660">
                              <a:moveTo>
                                <a:pt x="0" y="0"/>
                              </a:moveTo>
                              <a:lnTo>
                                <a:pt x="1343561" y="0"/>
                              </a:lnTo>
                            </a:path>
                          </a:pathLst>
                        </a:custGeom>
                        <a:ln w="117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151.9pt;margin-top:26.35pt;height:0.1pt;width:105.8pt;mso-position-horizontal-relative:page;z-index:-251651072;mso-width-relative:page;mso-height-relative:page;" filled="f" stroked="t" coordsize="1343660,1" o:gfxdata="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3v8PPWAAAACQEAAA8AAAAA&#10;AAAAAQAgAAAAIgAAAGRycy9kb3ducmV2LnhtbFBLAQIUABQAAAAIAIdO4kBcd7+FFgIAAH8EAAAO&#10;AAAAAAAAAAEAIAAAACUBAABkcnMvZTJvRG9jLnhtbFBLBQYAAAAABgAGAFkBAACtBQAAAAA=&#10;" path="m0,0l1343561,0e">
                <v:fill on="f" focussize="0,0"/>
                <v:stroke weight="0.92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4714875</wp:posOffset>
                </wp:positionH>
                <wp:positionV relativeFrom="paragraph">
                  <wp:posOffset>334645</wp:posOffset>
                </wp:positionV>
                <wp:extent cx="1259840" cy="127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840">
                              <a:moveTo>
                                <a:pt x="0" y="0"/>
                              </a:moveTo>
                              <a:lnTo>
                                <a:pt x="1259589" y="0"/>
                              </a:lnTo>
                            </a:path>
                          </a:pathLst>
                        </a:custGeom>
                        <a:ln w="1173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371.25pt;margin-top:26.35pt;height:0.1pt;width:99.2pt;mso-position-horizontal-relative:page;z-index:251661312;mso-width-relative:page;mso-height-relative:page;" filled="f" stroked="t" coordsize="1259840,1" o:gfxdata="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c10j2QAAAAkBAAAP&#10;AAAAAAAAAAEAIAAAACIAAABkcnMvZG93bnJldi54bWxQSwECFAAUAAAACACHTuJAq1IQxRcCAAB/&#10;BAAADgAAAAAAAAABACAAAAAoAQAAZHJzL2Uyb0RvYy54bWxQSwUGAAAAAAYABgBZAQAAsQUAAAAA&#10;" path="m0,0l1259589,0e">
                <v:fill on="f" focussize="0,0"/>
                <v:stroke weight="0.923937007874016pt" color="#000000" joinstyle="round" dashstyle="3 1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10"/>
        </w:rPr>
        <w:t>—</w:t>
      </w:r>
      <w:r>
        <w:tab/>
      </w:r>
      <w:r>
        <w:t>End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Document—</w:t>
      </w:r>
    </w:p>
    <w:sectPr>
      <w:pgSz w:w="11920" w:h="16840"/>
      <w:pgMar w:top="1540" w:right="141" w:bottom="1400" w:left="283" w:header="831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C5224">
    <w:pPr>
      <w:pStyle w:val="9"/>
      <w:spacing w:line="14" w:lineRule="auto"/>
      <w:ind w:left="0" w:firstLine="0"/>
      <w:rPr>
        <w:sz w:val="20"/>
      </w:rPr>
    </w:pPr>
    <w:r>
      <w:rPr>
        <w:sz w:val="20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1223645</wp:posOffset>
          </wp:positionH>
          <wp:positionV relativeFrom="page">
            <wp:posOffset>9792970</wp:posOffset>
          </wp:positionV>
          <wp:extent cx="1124585" cy="619760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4679" cy="619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2959100</wp:posOffset>
              </wp:positionH>
              <wp:positionV relativeFrom="page">
                <wp:posOffset>10373360</wp:posOffset>
              </wp:positionV>
              <wp:extent cx="2058670" cy="1524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6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3EAE9C">
                          <w:pPr>
                            <w:spacing w:before="0" w:line="224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Confidential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document</w:t>
                          </w:r>
                          <w:r>
                            <w:rPr>
                              <w:rFonts w:asci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Sieg</w:t>
                          </w:r>
                          <w:r>
                            <w:rPr>
                              <w:rFonts w:ascii="Calibri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Partners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33pt;margin-top:816.8pt;height:12pt;width:162.1pt;mso-position-horizontal-relative:page;mso-position-vertical-relative:page;z-index:-251652096;mso-width-relative:page;mso-height-relative:page;" filled="f" stroked="f" coordsize="21600,21600" o:gfxdata="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GModB2wAAAA0BAAAPAAAAAAAAAAEAIAAAACIAAABkcnMvZG93bnJldi54bWxQSwECFAAUAAAA&#10;CACHTuJAiUfsHb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3EAE9C">
                    <w:pPr>
                      <w:spacing w:before="0" w:line="224" w:lineRule="exact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Confidential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document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by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Sieg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Partners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A44347">
    <w:pPr>
      <w:pStyle w:val="9"/>
      <w:spacing w:line="14" w:lineRule="auto"/>
      <w:ind w:left="0" w:firstLine="0"/>
      <w:rPr>
        <w:sz w:val="20"/>
      </w:rPr>
    </w:pPr>
    <w:r>
      <w:rPr>
        <w:sz w:val="20"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1261745</wp:posOffset>
          </wp:positionH>
          <wp:positionV relativeFrom="page">
            <wp:posOffset>527050</wp:posOffset>
          </wp:positionV>
          <wp:extent cx="939165" cy="39497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9000" cy="395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5267325</wp:posOffset>
          </wp:positionH>
          <wp:positionV relativeFrom="page">
            <wp:posOffset>552450</wp:posOffset>
          </wp:positionV>
          <wp:extent cx="1133475" cy="42862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●"/>
      <w:lvlJc w:val="left"/>
      <w:pPr>
        <w:ind w:left="1937" w:hanging="4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95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51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0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6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18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7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29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84" w:hanging="42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2237" w:hanging="36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23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37" w:hanging="36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223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223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237" w:hanging="36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4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2F0EF2"/>
    <w:rsid w:val="04B14016"/>
    <w:rsid w:val="2098755B"/>
    <w:rsid w:val="767F15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36"/>
      <w:ind w:left="1517"/>
      <w:outlineLvl w:val="1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517"/>
      <w:outlineLvl w:val="2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61"/>
      <w:ind w:left="1517"/>
      <w:outlineLvl w:val="3"/>
    </w:pPr>
    <w:rPr>
      <w:rFonts w:ascii="Arial Black" w:hAnsi="Arial Black" w:eastAsia="Arial Black" w:cs="Arial Black"/>
      <w:sz w:val="32"/>
      <w:szCs w:val="32"/>
      <w:lang w:val="en-US" w:eastAsia="en-US" w:bidi="ar-SA"/>
    </w:rPr>
  </w:style>
  <w:style w:type="paragraph" w:styleId="5">
    <w:name w:val="heading 4"/>
    <w:basedOn w:val="1"/>
    <w:qFormat/>
    <w:uiPriority w:val="1"/>
    <w:pPr>
      <w:spacing w:before="232"/>
      <w:ind w:left="1517"/>
      <w:outlineLvl w:val="4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type="paragraph" w:styleId="6">
    <w:name w:val="heading 5"/>
    <w:basedOn w:val="1"/>
    <w:qFormat/>
    <w:uiPriority w:val="1"/>
    <w:pPr>
      <w:spacing w:before="231"/>
      <w:ind w:left="1517"/>
      <w:outlineLvl w:val="5"/>
    </w:pPr>
    <w:rPr>
      <w:rFonts w:ascii="Arial Black" w:hAnsi="Arial Black" w:eastAsia="Arial Black" w:cs="Arial Black"/>
      <w:sz w:val="26"/>
      <w:szCs w:val="26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pPr>
      <w:spacing w:line="364" w:lineRule="exact"/>
      <w:ind w:left="2236" w:hanging="359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line="364" w:lineRule="exact"/>
      <w:ind w:left="2236" w:hanging="359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before="225"/>
      <w:ind w:left="50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6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2025-05-24T07:34:00Z</dcterms:created>
  <dc:creator>Chirag Ahuja</dc:creator>
  <cp:lastModifiedBy>Chirag Ahuja</cp:lastModifiedBy>
  <dcterms:modified xsi:type="dcterms:W3CDTF">2025-05-24T07:54:10Z</dcterms:modified>
  <dc:title>Technical Proposal for Hero Pet Care Service Portal v1.0.docx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2025-05-24T00:00:00Z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Skia/PDF m138 Google Docs Renderer</vt:lpwstr>
  </property>
  <property fmtid="{D5CDD505-2E9C-101B-9397-08002B2CF9AE}" pid="5" name="KSOProductBuildVer">
    <vt:lpwstr>1033-12.2.0.21179</vt:lpwstr>
  </property>
  <property fmtid="{D5CDD505-2E9C-101B-9397-08002B2CF9AE}" pid="6" name="ICV">
    <vt:lpwstr>A320A564E9744A90ACF9115C5E293E31_12</vt:lpwstr>
  </property>
</Properties>
</file>